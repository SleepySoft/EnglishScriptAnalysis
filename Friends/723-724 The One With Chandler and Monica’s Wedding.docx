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D8788E" w:rsidRDefault="00D8788E" w:rsidP="00D8788E">
            <w:pPr>
              <w:autoSpaceDE w:val="0"/>
              <w:autoSpaceDN w:val="0"/>
              <w:adjustRightInd w:val="0"/>
              <w:rPr>
                <w:b/>
                <w:bCs/>
                <w:kern w:val="36"/>
                <w:szCs w:val="21"/>
              </w:rPr>
            </w:pPr>
            <w:r>
              <w:rPr>
                <w:b/>
                <w:bCs/>
                <w:kern w:val="36"/>
                <w:szCs w:val="21"/>
              </w:rPr>
              <w:t xml:space="preserve">723 /724 The One With </w:t>
            </w:r>
            <w:smartTag w:uri="urn:schemas-microsoft-com:office:smarttags" w:element="place">
              <w:smartTag w:uri="urn:schemas-microsoft-com:office:smarttags" w:element="City">
                <w:r>
                  <w:rPr>
                    <w:b/>
                    <w:bCs/>
                    <w:kern w:val="36"/>
                    <w:szCs w:val="21"/>
                  </w:rPr>
                  <w:t>Chandler</w:t>
                </w:r>
              </w:smartTag>
            </w:smartTag>
            <w:r>
              <w:rPr>
                <w:b/>
                <w:bCs/>
                <w:kern w:val="36"/>
                <w:szCs w:val="21"/>
              </w:rPr>
              <w:t xml:space="preserve"> and Monica’s Wedding</w:t>
            </w:r>
          </w:p>
          <w:p w:rsidR="00D8788E" w:rsidRDefault="00D8788E" w:rsidP="00D8788E">
            <w:pPr>
              <w:autoSpaceDE w:val="0"/>
              <w:autoSpaceDN w:val="0"/>
              <w:adjustRightInd w:val="0"/>
              <w:rPr>
                <w:b/>
                <w:bCs/>
                <w:kern w:val="36"/>
                <w:szCs w:val="21"/>
              </w:rPr>
            </w:pPr>
          </w:p>
          <w:p w:rsidR="00D8788E" w:rsidRDefault="00D8788E" w:rsidP="00D8788E">
            <w:pPr>
              <w:autoSpaceDE w:val="0"/>
              <w:autoSpaceDN w:val="0"/>
              <w:adjustRightInd w:val="0"/>
              <w:rPr>
                <w:kern w:val="0"/>
                <w:szCs w:val="21"/>
              </w:rPr>
            </w:pPr>
            <w:r>
              <w:rPr>
                <w:kern w:val="0"/>
                <w:szCs w:val="21"/>
              </w:rPr>
              <w:t>[Scene: Central Perk, everyone is there.]</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Do you realize this is probably the last time we’ll all be here in the coffee house as six single people?</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Why?! What’s happening to the coffee house?! (Monica looks at her.) Oh! (Realizes.)</w:t>
            </w:r>
          </w:p>
          <w:p w:rsidR="00D8788E" w:rsidRDefault="00D8788E" w:rsidP="00D8788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Yep! From now on its gonna be the four of you guys and me and the misses. The little woman. The wife. The old ball and chain.</w:t>
            </w:r>
          </w:p>
          <w:p w:rsidR="00D8788E" w:rsidRDefault="00D8788E" w:rsidP="00D8788E">
            <w:pPr>
              <w:autoSpaceDE w:val="0"/>
              <w:autoSpaceDN w:val="0"/>
              <w:adjustRightInd w:val="0"/>
              <w:rPr>
                <w:kern w:val="0"/>
                <w:szCs w:val="21"/>
              </w:rPr>
            </w:pPr>
            <w:r>
              <w:rPr>
                <w:kern w:val="0"/>
                <w:szCs w:val="21"/>
              </w:rPr>
              <w:t>Monica: Old?</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The young hot ball and chain.</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That’s much better.</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(checking her watch) Op! We gotta go! (The girls stand up.)</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Oh, where are you guys going?</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We’re gonna pick up the wedding dress then we’re gonna have lunch with mom. (Joey stands up.)</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Ah. Joey you’re-you’re having lunch with my mom?</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No, I-I just heard lunch. But yeah, I can go. Sure! (They all exit.)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(To Chandler) Y’know what? Actually I’m kinda glad they’re leaving ‘cause uh, I need to talk to you about something.</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What’s up?</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Well this uh, this may be a little awkward.</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Listen, if you want to borrow money, its kind of a bad time. I’m buying dinner for 128 people tomorrow night.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No, its…Its not that. Umm, now what I’m going to say to you, I’m </w:t>
            </w:r>
            <w:r>
              <w:rPr>
                <w:b/>
                <w:bCs/>
                <w:kern w:val="0"/>
                <w:szCs w:val="21"/>
              </w:rPr>
              <w:t>not</w:t>
            </w:r>
            <w:r>
              <w:rPr>
                <w:kern w:val="0"/>
                <w:szCs w:val="21"/>
              </w:rPr>
              <w:t xml:space="preserve"> saying as your friend. Okay? I’m-I’m saying as it as Monica’s older brother.</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But you’re still my friend?</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Not for the next few minutes.</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During this time…are you, are you still my best man?</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Nope.</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Do I still call you Ross?</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Okay! You guys are getting married tomorrow and-and I couldn’t be more thrilled for both of you, but as Monica’s older brother I-I have to tell you this. If you ever hurt my little sister, if you ever cause her any unhappiness of any kind, I will hunt you down, and kick your ass! (Chandler laughs.) What? I’m-I’m-I’m serious! (Chandler laughs harder.) Come—Hey! Dude! Stop it! Okay? I’m-I’m not kidding here!</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(smiling) Hey, I hear what your saying, okay? And, thanks for the warning.</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No problem.</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So are we…friends again?</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Yeah.</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Okay. (Pause) You won’t </w:t>
            </w:r>
            <w:r>
              <w:rPr>
                <w:b/>
                <w:bCs/>
                <w:kern w:val="0"/>
                <w:szCs w:val="21"/>
              </w:rPr>
              <w:t>believe</w:t>
            </w:r>
            <w:r>
              <w:rPr>
                <w:kern w:val="0"/>
                <w:szCs w:val="21"/>
              </w:rPr>
              <w:t xml:space="preserve"> what Monica’s older brother just said to me!</w:t>
            </w:r>
          </w:p>
          <w:p w:rsidR="00D8788E" w:rsidRDefault="00D8788E" w:rsidP="00D8788E">
            <w:pPr>
              <w:autoSpaceDE w:val="0"/>
              <w:autoSpaceDN w:val="0"/>
              <w:adjustRightInd w:val="0"/>
              <w:rPr>
                <w:kern w:val="0"/>
                <w:szCs w:val="21"/>
              </w:rPr>
            </w:pPr>
            <w:r>
              <w:rPr>
                <w:kern w:val="0"/>
                <w:szCs w:val="21"/>
              </w:rPr>
              <w:t>Opening Credits</w:t>
            </w:r>
          </w:p>
          <w:p w:rsidR="00D8788E" w:rsidRDefault="00D8788E" w:rsidP="00D8788E">
            <w:pPr>
              <w:autoSpaceDE w:val="0"/>
              <w:autoSpaceDN w:val="0"/>
              <w:adjustRightInd w:val="0"/>
              <w:rPr>
                <w:kern w:val="0"/>
                <w:szCs w:val="21"/>
              </w:rPr>
            </w:pPr>
            <w:r>
              <w:rPr>
                <w:kern w:val="0"/>
                <w:szCs w:val="21"/>
              </w:rPr>
              <w:t>[Scene: Monica and Chandler's, the girls are having breakfast.]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What ‘cha doing Mon?</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I’m making a list of all the things that are most likely to go wrong at the wedding. Now, that way I can be prepared.</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What are they?</w:t>
            </w:r>
          </w:p>
          <w:p w:rsidR="00D8788E" w:rsidRDefault="00D8788E" w:rsidP="00D8788E">
            <w:pPr>
              <w:autoSpaceDE w:val="0"/>
              <w:autoSpaceDN w:val="0"/>
              <w:adjustRightInd w:val="0"/>
              <w:rPr>
                <w:kern w:val="0"/>
                <w:szCs w:val="21"/>
              </w:rPr>
            </w:pPr>
            <w:r>
              <w:rPr>
                <w:b/>
                <w:bCs/>
                <w:kern w:val="0"/>
                <w:szCs w:val="21"/>
              </w:rPr>
              <w:lastRenderedPageBreak/>
              <w:t>Monica:</w:t>
            </w:r>
            <w:r>
              <w:rPr>
                <w:kern w:val="0"/>
                <w:szCs w:val="21"/>
              </w:rPr>
              <w:t xml:space="preserve"> Well, so far I have uh, my bride’s maids dresses won’t get picked up, my veil gets lost, or I don’t have my something blue.</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Hey! Those are all the things I’m responsible for!</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I had to go with the odds Rach.</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(entering) Hey! You guys! Remember that audition I had a while ago and didn’t get the part?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The commercial?</w:t>
            </w:r>
          </w:p>
          <w:p w:rsidR="00D8788E" w:rsidRDefault="00D8788E" w:rsidP="00D8788E">
            <w:pPr>
              <w:autoSpaceDE w:val="0"/>
              <w:autoSpaceDN w:val="0"/>
              <w:adjustRightInd w:val="0"/>
              <w:rPr>
                <w:kern w:val="0"/>
                <w:szCs w:val="21"/>
              </w:rPr>
            </w:pPr>
            <w:r>
              <w:rPr>
                <w:kern w:val="0"/>
                <w:szCs w:val="21"/>
              </w:rPr>
              <w:t>Joey: No!</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That play?</w:t>
            </w:r>
          </w:p>
          <w:p w:rsidR="00D8788E" w:rsidRDefault="00D8788E" w:rsidP="00D8788E">
            <w:pPr>
              <w:autoSpaceDE w:val="0"/>
              <w:autoSpaceDN w:val="0"/>
              <w:adjustRightInd w:val="0"/>
              <w:rPr>
                <w:kern w:val="0"/>
                <w:szCs w:val="21"/>
              </w:rPr>
            </w:pPr>
            <w:r>
              <w:rPr>
                <w:kern w:val="0"/>
                <w:szCs w:val="21"/>
              </w:rPr>
              <w:t>Joey: No!</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That other play?</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Nooo!</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The movie?</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Yes!!</w:t>
            </w:r>
          </w:p>
          <w:p w:rsidR="00D8788E" w:rsidRDefault="00D8788E" w:rsidP="00D8788E">
            <w:pPr>
              <w:autoSpaceDE w:val="0"/>
              <w:autoSpaceDN w:val="0"/>
              <w:adjustRightInd w:val="0"/>
              <w:rPr>
                <w:kern w:val="0"/>
                <w:szCs w:val="21"/>
              </w:rPr>
            </w:pPr>
            <w:r>
              <w:rPr>
                <w:kern w:val="0"/>
                <w:szCs w:val="21"/>
              </w:rPr>
              <w:t>Phoebe: Ohh!</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Yes that’s the one about the soldiers who fight in World War I!</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Oh, yeah! Back then y’know, we called the Great War. It really was!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Well anyway, the guy they wanted backed out and now they want me! I start shooting today!</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Congratulations!</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Oh that’s great!</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Wait! Wait! Wait! You can’t start today! Today’s the rehearsal dinner!</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Oh no, I’ll be done by then.</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Oh. Well then way to go you big movie star!</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I know! All right, I’ll see you guys over there! I’m off to fight the Nazis.</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Oh, wait Joey! We fought the Nazis in World War II, not World War I.</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Whoa! Okay. Yeah well, who-who was in World War I? (Rachel pauses as she thinks.)</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Go ahead.</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You’re gonna be late! Go! Go! (He runs out.)</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Who did we fight in World War I?</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Mexico?</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Yes! Very good.</w:t>
            </w:r>
          </w:p>
          <w:p w:rsidR="00D8788E" w:rsidRDefault="00D8788E" w:rsidP="00D8788E">
            <w:pPr>
              <w:autoSpaceDE w:val="0"/>
              <w:autoSpaceDN w:val="0"/>
              <w:adjustRightInd w:val="0"/>
              <w:rPr>
                <w:kern w:val="0"/>
                <w:szCs w:val="21"/>
              </w:rPr>
            </w:pPr>
            <w:r>
              <w:rPr>
                <w:kern w:val="0"/>
                <w:szCs w:val="21"/>
              </w:rPr>
              <w:t xml:space="preserve">[Scene: Pier 59 Studios, Joey is in costume and standing at the craft services table. He checks his pockets and finds some prop coins in a pouch, which he replaces with some cookies.] </w:t>
            </w:r>
          </w:p>
          <w:p w:rsidR="00D8788E" w:rsidRDefault="00D8788E" w:rsidP="00D8788E">
            <w:pPr>
              <w:autoSpaceDE w:val="0"/>
              <w:autoSpaceDN w:val="0"/>
              <w:adjustRightInd w:val="0"/>
              <w:rPr>
                <w:kern w:val="0"/>
                <w:szCs w:val="21"/>
              </w:rPr>
            </w:pPr>
            <w:r>
              <w:rPr>
                <w:b/>
                <w:bCs/>
                <w:kern w:val="0"/>
                <w:szCs w:val="21"/>
              </w:rPr>
              <w:t>The Assistant Director:</w:t>
            </w:r>
            <w:r>
              <w:rPr>
                <w:kern w:val="0"/>
                <w:szCs w:val="21"/>
              </w:rPr>
              <w:t xml:space="preserve"> (approaching) Hey Joey! We’re ready.</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Yeah! Me too. (He pats his pocket.)</w:t>
            </w:r>
          </w:p>
          <w:p w:rsidR="00D8788E" w:rsidRDefault="00D8788E" w:rsidP="00D8788E">
            <w:pPr>
              <w:autoSpaceDE w:val="0"/>
              <w:autoSpaceDN w:val="0"/>
              <w:adjustRightInd w:val="0"/>
              <w:rPr>
                <w:kern w:val="0"/>
                <w:szCs w:val="21"/>
              </w:rPr>
            </w:pPr>
            <w:r>
              <w:rPr>
                <w:b/>
                <w:bCs/>
                <w:kern w:val="0"/>
                <w:szCs w:val="21"/>
              </w:rPr>
              <w:t>The Assistant Director:</w:t>
            </w:r>
            <w:r>
              <w:rPr>
                <w:kern w:val="0"/>
                <w:szCs w:val="21"/>
              </w:rPr>
              <w:t xml:space="preserve"> (to another actor) Richard? We’re ready for you. (Richard approaches.) Joey Tribbiani? This is Richard Crosby he’s playing Vincent.</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I’m doing my scenes with you?</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Nice to meet you Joey.</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Wow! I can’t believe this! This is incredible. I mean you just won an Oscar!</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No I didn’t.</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I think you did.</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I think I lost. Three times.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Uh…Cookie?</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(approaching) Okay! We’re about an hour away from getting the </w:t>
            </w:r>
            <w:r>
              <w:rPr>
                <w:kern w:val="0"/>
                <w:szCs w:val="21"/>
              </w:rPr>
              <w:lastRenderedPageBreak/>
              <w:t>scene lit. So uh, if you guys don’t mind, can we run it a couple of times?</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Yeah, sure.</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Okay, all right. Let’s do it. (He walks off.) And…Action!</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We have to find the rest of the platoon!</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Forget the platoon! The platoon is gone! (He is spitting on the hard Ps and Ts.)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(wiping his face) What?!</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(still spitting) The platoon is dead! Face facts Tony!</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(wipes face) So what are we gonna do?! We have no reinforcements! No-no food!</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No, we still have food in the basement! I saw potatoes and some dry pasta!</w:t>
            </w:r>
          </w:p>
          <w:p w:rsidR="00D8788E" w:rsidRDefault="00D8788E" w:rsidP="00D8788E">
            <w:pPr>
              <w:autoSpaceDE w:val="0"/>
              <w:autoSpaceDN w:val="0"/>
              <w:adjustRightInd w:val="0"/>
              <w:rPr>
                <w:kern w:val="0"/>
                <w:szCs w:val="21"/>
              </w:rPr>
            </w:pPr>
            <w:r>
              <w:rPr>
                <w:kern w:val="0"/>
                <w:szCs w:val="21"/>
              </w:rPr>
              <w:t>(Joey wipes his eye.)</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Hang on a minute! Joey, you keep touching your face. Is something wrong?</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(glances at Richard) No. Nope, I uh…I th—I thought it might be kind of a cool character thing. Y’know? He’s uh, he’s a face toucher. (Behind his back, Richard is nodding no.)</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I don’t think so. Let’s take it back to Richard’s last line. (Walks off.) Action!</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We may not have any weapons, but we still have food. In the basement I saw potatoes and some dry pasta, and a few tins of tuna! (Joey backs away and wipes his face again.)</w:t>
            </w:r>
          </w:p>
          <w:p w:rsidR="00D8788E" w:rsidRDefault="00D8788E" w:rsidP="00D8788E">
            <w:pPr>
              <w:autoSpaceDE w:val="0"/>
              <w:autoSpaceDN w:val="0"/>
              <w:adjustRightInd w:val="0"/>
              <w:rPr>
                <w:kern w:val="0"/>
                <w:szCs w:val="21"/>
              </w:rPr>
            </w:pPr>
            <w:r>
              <w:rPr>
                <w:kern w:val="0"/>
                <w:szCs w:val="21"/>
              </w:rPr>
              <w:t>[Scene: Monica and Chandler's, Monica is standing in the kitchen ready to leave for the rehearsal dinner.]</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Honey, we gotta go!</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(entering from the bedroom) Okay. Here’s a question you never have to ask. My dad just called and wanted to know if he could borrow one of your pearl necklaces.</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(laughs) I don’t have anything like that, but let me go see if Rachel does.</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Yes, include more people in this.</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Hey, do you realize that at this time tomorrow we’ll be getting married?</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Wait a minute! I have a </w:t>
            </w:r>
            <w:r>
              <w:rPr>
                <w:b/>
                <w:bCs/>
                <w:kern w:val="0"/>
                <w:szCs w:val="21"/>
              </w:rPr>
              <w:t>date</w:t>
            </w:r>
            <w:r>
              <w:rPr>
                <w:kern w:val="0"/>
                <w:szCs w:val="21"/>
              </w:rPr>
              <w:t xml:space="preserve"> tomorrow night.</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I just, I can’t believe that we made it!</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Well you don’t have to sound so surprised.</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I’m sorry but…nothing.</w:t>
            </w:r>
          </w:p>
          <w:p w:rsidR="00D8788E" w:rsidRDefault="00D8788E" w:rsidP="00D8788E">
            <w:pPr>
              <w:autoSpaceDE w:val="0"/>
              <w:autoSpaceDN w:val="0"/>
              <w:adjustRightInd w:val="0"/>
              <w:rPr>
                <w:kern w:val="0"/>
                <w:szCs w:val="21"/>
              </w:rPr>
            </w:pPr>
            <w:r>
              <w:rPr>
                <w:kern w:val="0"/>
                <w:szCs w:val="21"/>
              </w:rPr>
              <w:t>Chandler: What?</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Well…honestly ever since we got engaged I have been waiting for something to, to flip you out.</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Honestly? Me too.</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Really?</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Yeah. Y’know I keep thinking that something stupid is gonna come up and I’ll go all…Chandler. But nothing has.</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Ohh, I’m so glad. Thank you so much for staying so calm during this. I mean it’s really, it’s made me stay calm. (Chandler just looks at her.) I coulda been worse!</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Okay. I’ll be right there.</w:t>
            </w:r>
          </w:p>
          <w:p w:rsidR="00D8788E" w:rsidRDefault="00D8788E" w:rsidP="00D8788E">
            <w:pPr>
              <w:autoSpaceDE w:val="0"/>
              <w:autoSpaceDN w:val="0"/>
              <w:adjustRightInd w:val="0"/>
              <w:rPr>
                <w:kern w:val="0"/>
                <w:szCs w:val="21"/>
              </w:rPr>
            </w:pPr>
            <w:r>
              <w:rPr>
                <w:kern w:val="0"/>
                <w:szCs w:val="21"/>
              </w:rPr>
              <w:t>(She exits and as Chandler picks up his coat, the phone rings and the answering machine gets it.)</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(voice on answering machine) Hi! If you’re calling before Saturday, you’ve reached Monica and Chandler. But if you’re calling after Saturday, you’ve reached Mr. and Mrs. Bing! Please leave a message for the Bings!</w:t>
            </w:r>
          </w:p>
          <w:p w:rsidR="00D8788E" w:rsidRDefault="00D8788E" w:rsidP="00D8788E">
            <w:pPr>
              <w:autoSpaceDE w:val="0"/>
              <w:autoSpaceDN w:val="0"/>
              <w:adjustRightInd w:val="0"/>
              <w:rPr>
                <w:kern w:val="0"/>
                <w:szCs w:val="21"/>
              </w:rPr>
            </w:pPr>
            <w:r>
              <w:rPr>
                <w:kern w:val="0"/>
                <w:szCs w:val="21"/>
              </w:rPr>
              <w:t>(Chandler freaks out and loosens his tie.)</w:t>
            </w:r>
          </w:p>
          <w:p w:rsidR="00D8788E" w:rsidRDefault="00D8788E" w:rsidP="00D8788E">
            <w:pPr>
              <w:autoSpaceDE w:val="0"/>
              <w:autoSpaceDN w:val="0"/>
              <w:adjustRightInd w:val="0"/>
              <w:rPr>
                <w:kern w:val="0"/>
                <w:szCs w:val="21"/>
              </w:rPr>
            </w:pPr>
            <w:r>
              <w:rPr>
                <w:kern w:val="0"/>
                <w:szCs w:val="21"/>
              </w:rPr>
              <w:t>[Scene: The Rehearsal Dinner, Chandler and Monica are greeting guests as they arrive. A woman enters.]</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Hey Maureen! (They hug.) Gosh! Hey uh, Chandler? This is my cousin Maureen.</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We’re the Bings.</w:t>
            </w:r>
          </w:p>
          <w:p w:rsidR="00D8788E" w:rsidRDefault="00D8788E" w:rsidP="00D8788E">
            <w:pPr>
              <w:autoSpaceDE w:val="0"/>
              <w:autoSpaceDN w:val="0"/>
              <w:adjustRightInd w:val="0"/>
              <w:rPr>
                <w:kern w:val="0"/>
                <w:szCs w:val="21"/>
              </w:rPr>
            </w:pPr>
            <w:r>
              <w:rPr>
                <w:kern w:val="0"/>
                <w:szCs w:val="21"/>
              </w:rPr>
              <w:t>(Phoebe and Rachel walk up.)</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Hi! Oh you guys look so beautiful!</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Mr. and Mrs. Bing! (Walks away.)</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(walks up) Wow Monica! Hey, just so you know I had my uh, older brother chat with Chandler.</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What is that?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Well I…I told him that if he ever hurt you I would hunt him down and kick his ass! (The girls all laugh.) What?! What?! What is the matter with everybody?! I am serious! I would kick his ass! (The laugh harder.)</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Ross, please! My make-up! (He walks away angrily.)</w:t>
            </w:r>
          </w:p>
          <w:p w:rsidR="00D8788E" w:rsidRDefault="00D8788E" w:rsidP="00D8788E">
            <w:pPr>
              <w:autoSpaceDE w:val="0"/>
              <w:autoSpaceDN w:val="0"/>
              <w:adjustRightInd w:val="0"/>
              <w:rPr>
                <w:kern w:val="0"/>
                <w:szCs w:val="21"/>
              </w:rPr>
            </w:pPr>
            <w:r>
              <w:rPr>
                <w:kern w:val="0"/>
                <w:szCs w:val="21"/>
              </w:rPr>
              <w:t>(Chandler’s Mom enters and Chandler meets her by the door.)</w:t>
            </w:r>
          </w:p>
          <w:p w:rsidR="00D8788E" w:rsidRDefault="00D8788E" w:rsidP="00D8788E">
            <w:pPr>
              <w:autoSpaceDE w:val="0"/>
              <w:autoSpaceDN w:val="0"/>
              <w:adjustRightInd w:val="0"/>
              <w:rPr>
                <w:kern w:val="0"/>
                <w:szCs w:val="21"/>
              </w:rPr>
            </w:pPr>
            <w:r>
              <w:rPr>
                <w:kern w:val="0"/>
                <w:szCs w:val="21"/>
              </w:rPr>
              <w:t>Chandler: Hi.</w:t>
            </w:r>
          </w:p>
          <w:p w:rsidR="00D8788E" w:rsidRDefault="00D8788E" w:rsidP="00D8788E">
            <w:pPr>
              <w:autoSpaceDE w:val="0"/>
              <w:autoSpaceDN w:val="0"/>
              <w:adjustRightInd w:val="0"/>
              <w:rPr>
                <w:kern w:val="0"/>
                <w:szCs w:val="21"/>
              </w:rPr>
            </w:pPr>
            <w:r>
              <w:rPr>
                <w:b/>
                <w:bCs/>
                <w:kern w:val="0"/>
                <w:szCs w:val="21"/>
              </w:rPr>
              <w:t>Mrs. Bing:</w:t>
            </w:r>
            <w:r>
              <w:rPr>
                <w:kern w:val="0"/>
                <w:szCs w:val="21"/>
              </w:rPr>
              <w:t xml:space="preserve"> Chandler!</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Mom. Thanks for wearing something. (They hug.) (She’s wearing a tight dress with a lot of cleavage showing.)</w:t>
            </w:r>
          </w:p>
          <w:p w:rsidR="00D8788E" w:rsidRDefault="00D8788E" w:rsidP="00D8788E">
            <w:pPr>
              <w:autoSpaceDE w:val="0"/>
              <w:autoSpaceDN w:val="0"/>
              <w:adjustRightInd w:val="0"/>
              <w:rPr>
                <w:kern w:val="0"/>
                <w:szCs w:val="21"/>
              </w:rPr>
            </w:pPr>
            <w:r>
              <w:rPr>
                <w:b/>
                <w:bCs/>
                <w:kern w:val="0"/>
                <w:szCs w:val="21"/>
              </w:rPr>
              <w:t>Mrs. Bing:</w:t>
            </w:r>
            <w:r>
              <w:rPr>
                <w:kern w:val="0"/>
                <w:szCs w:val="21"/>
              </w:rPr>
              <w:t xml:space="preserve"> Oh honey! This is so exciting! I thought we screwed you up so bad this day would never come. Oh and just think. Soon there’ll be lots of little Bings. (He freaks out and loosens the tie again.) </w:t>
            </w:r>
          </w:p>
          <w:p w:rsidR="00D8788E" w:rsidRDefault="00D8788E" w:rsidP="00D8788E">
            <w:pPr>
              <w:autoSpaceDE w:val="0"/>
              <w:autoSpaceDN w:val="0"/>
              <w:adjustRightInd w:val="0"/>
              <w:rPr>
                <w:kern w:val="0"/>
                <w:szCs w:val="21"/>
              </w:rPr>
            </w:pPr>
            <w:r>
              <w:rPr>
                <w:kern w:val="0"/>
                <w:szCs w:val="21"/>
              </w:rPr>
              <w:t>(Monica and her parents walk up.)</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Mrs. Bing? Here, these are my parents umm, Judy and Jack Geller.</w:t>
            </w:r>
          </w:p>
          <w:p w:rsidR="00D8788E" w:rsidRDefault="00D8788E" w:rsidP="00D8788E">
            <w:pPr>
              <w:autoSpaceDE w:val="0"/>
              <w:autoSpaceDN w:val="0"/>
              <w:adjustRightInd w:val="0"/>
              <w:rPr>
                <w:kern w:val="0"/>
                <w:szCs w:val="21"/>
              </w:rPr>
            </w:pPr>
            <w:r>
              <w:rPr>
                <w:b/>
                <w:bCs/>
                <w:kern w:val="0"/>
                <w:szCs w:val="21"/>
              </w:rPr>
              <w:t>Mrs. Geller:</w:t>
            </w:r>
            <w:r>
              <w:rPr>
                <w:kern w:val="0"/>
                <w:szCs w:val="21"/>
              </w:rPr>
              <w:t xml:space="preserve"> (shaking her hand) It’s lovely to meet you.</w:t>
            </w:r>
          </w:p>
          <w:p w:rsidR="00D8788E" w:rsidRDefault="00D8788E" w:rsidP="00D8788E">
            <w:pPr>
              <w:autoSpaceDE w:val="0"/>
              <w:autoSpaceDN w:val="0"/>
              <w:adjustRightInd w:val="0"/>
              <w:rPr>
                <w:kern w:val="0"/>
                <w:szCs w:val="21"/>
              </w:rPr>
            </w:pPr>
            <w:r>
              <w:rPr>
                <w:b/>
                <w:bCs/>
                <w:kern w:val="0"/>
                <w:szCs w:val="21"/>
              </w:rPr>
              <w:t>Mr. Geller:</w:t>
            </w:r>
            <w:r>
              <w:rPr>
                <w:kern w:val="0"/>
                <w:szCs w:val="21"/>
              </w:rPr>
              <w:t xml:space="preserve"> (shaking her hand) So are you his mother or his father?</w:t>
            </w:r>
          </w:p>
          <w:p w:rsidR="00D8788E" w:rsidRDefault="00D8788E" w:rsidP="00D8788E">
            <w:pPr>
              <w:autoSpaceDE w:val="0"/>
              <w:autoSpaceDN w:val="0"/>
              <w:adjustRightInd w:val="0"/>
              <w:rPr>
                <w:kern w:val="0"/>
                <w:szCs w:val="21"/>
              </w:rPr>
            </w:pPr>
            <w:r>
              <w:rPr>
                <w:kern w:val="0"/>
                <w:szCs w:val="21"/>
              </w:rPr>
              <w:t>Mrs. Geller: Jack!</w:t>
            </w:r>
          </w:p>
          <w:p w:rsidR="00D8788E" w:rsidRDefault="00D8788E" w:rsidP="00D8788E">
            <w:pPr>
              <w:autoSpaceDE w:val="0"/>
              <w:autoSpaceDN w:val="0"/>
              <w:adjustRightInd w:val="0"/>
              <w:rPr>
                <w:kern w:val="0"/>
                <w:szCs w:val="21"/>
              </w:rPr>
            </w:pPr>
            <w:r>
              <w:rPr>
                <w:b/>
                <w:bCs/>
                <w:kern w:val="0"/>
                <w:szCs w:val="21"/>
              </w:rPr>
              <w:t>Mr. Geller:</w:t>
            </w:r>
            <w:r>
              <w:rPr>
                <w:kern w:val="0"/>
                <w:szCs w:val="21"/>
              </w:rPr>
              <w:t xml:space="preserve"> What?! I’ve never seen one before!</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Dad! There’s Ross (points), why don’t you go talk to him?</w:t>
            </w:r>
          </w:p>
          <w:p w:rsidR="00D8788E" w:rsidRDefault="00D8788E" w:rsidP="00D8788E">
            <w:pPr>
              <w:autoSpaceDE w:val="0"/>
              <w:autoSpaceDN w:val="0"/>
              <w:adjustRightInd w:val="0"/>
              <w:rPr>
                <w:kern w:val="0"/>
                <w:szCs w:val="21"/>
              </w:rPr>
            </w:pPr>
            <w:r>
              <w:rPr>
                <w:kern w:val="0"/>
                <w:szCs w:val="21"/>
              </w:rPr>
              <w:t>(Mr. and Mrs. Geller start to walk away.)</w:t>
            </w:r>
          </w:p>
          <w:p w:rsidR="00D8788E" w:rsidRDefault="00D8788E" w:rsidP="00D8788E">
            <w:pPr>
              <w:autoSpaceDE w:val="0"/>
              <w:autoSpaceDN w:val="0"/>
              <w:adjustRightInd w:val="0"/>
              <w:rPr>
                <w:kern w:val="0"/>
                <w:szCs w:val="21"/>
              </w:rPr>
            </w:pPr>
            <w:r>
              <w:rPr>
                <w:b/>
                <w:bCs/>
                <w:kern w:val="0"/>
                <w:szCs w:val="21"/>
              </w:rPr>
              <w:t>Mr. Geller:</w:t>
            </w:r>
            <w:r>
              <w:rPr>
                <w:kern w:val="0"/>
                <w:szCs w:val="21"/>
              </w:rPr>
              <w:t xml:space="preserve"> I didn’t even have a chance to act as though I’m okay with it!</w:t>
            </w:r>
          </w:p>
          <w:p w:rsidR="00D8788E" w:rsidRDefault="00D8788E" w:rsidP="00D8788E">
            <w:pPr>
              <w:autoSpaceDE w:val="0"/>
              <w:autoSpaceDN w:val="0"/>
              <w:adjustRightInd w:val="0"/>
              <w:rPr>
                <w:kern w:val="0"/>
                <w:szCs w:val="21"/>
              </w:rPr>
            </w:pPr>
            <w:r>
              <w:rPr>
                <w:b/>
                <w:bCs/>
                <w:kern w:val="0"/>
                <w:szCs w:val="21"/>
              </w:rPr>
              <w:t>Mr. Bing:</w:t>
            </w:r>
            <w:r>
              <w:rPr>
                <w:kern w:val="0"/>
                <w:szCs w:val="21"/>
              </w:rPr>
              <w:t xml:space="preserve"> (entering) Hello all!</w:t>
            </w:r>
          </w:p>
          <w:p w:rsidR="00D8788E" w:rsidRDefault="00D8788E" w:rsidP="00D8788E">
            <w:pPr>
              <w:autoSpaceDE w:val="0"/>
              <w:autoSpaceDN w:val="0"/>
              <w:adjustRightInd w:val="0"/>
              <w:rPr>
                <w:kern w:val="0"/>
                <w:szCs w:val="21"/>
              </w:rPr>
            </w:pPr>
            <w:r>
              <w:rPr>
                <w:kern w:val="0"/>
                <w:szCs w:val="21"/>
              </w:rPr>
              <w:t>Chandler: Hi…dad.</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Hi Mr.…Bing.</w:t>
            </w:r>
          </w:p>
          <w:p w:rsidR="00D8788E" w:rsidRDefault="00D8788E" w:rsidP="00D8788E">
            <w:pPr>
              <w:autoSpaceDE w:val="0"/>
              <w:autoSpaceDN w:val="0"/>
              <w:adjustRightInd w:val="0"/>
              <w:rPr>
                <w:kern w:val="0"/>
                <w:szCs w:val="21"/>
              </w:rPr>
            </w:pPr>
            <w:r>
              <w:rPr>
                <w:kern w:val="0"/>
                <w:szCs w:val="21"/>
              </w:rPr>
              <w:t>Mr. Bing: Nora!</w:t>
            </w:r>
          </w:p>
          <w:p w:rsidR="00D8788E" w:rsidRDefault="00D8788E" w:rsidP="00D8788E">
            <w:pPr>
              <w:autoSpaceDE w:val="0"/>
              <w:autoSpaceDN w:val="0"/>
              <w:adjustRightInd w:val="0"/>
              <w:rPr>
                <w:kern w:val="0"/>
                <w:szCs w:val="21"/>
              </w:rPr>
            </w:pPr>
            <w:r>
              <w:rPr>
                <w:kern w:val="0"/>
                <w:szCs w:val="21"/>
              </w:rPr>
              <w:t>Mrs. Bing: Charles.</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It-it’s so great to see you both here.</w:t>
            </w:r>
          </w:p>
          <w:p w:rsidR="00D8788E" w:rsidRDefault="00D8788E" w:rsidP="00D8788E">
            <w:pPr>
              <w:autoSpaceDE w:val="0"/>
              <w:autoSpaceDN w:val="0"/>
              <w:adjustRightInd w:val="0"/>
              <w:rPr>
                <w:kern w:val="0"/>
                <w:szCs w:val="21"/>
              </w:rPr>
            </w:pPr>
            <w:r>
              <w:rPr>
                <w:b/>
                <w:bCs/>
                <w:kern w:val="0"/>
                <w:szCs w:val="21"/>
              </w:rPr>
              <w:t>Mr. Bing:</w:t>
            </w:r>
            <w:r>
              <w:rPr>
                <w:kern w:val="0"/>
                <w:szCs w:val="21"/>
              </w:rPr>
              <w:t xml:space="preserve"> Yes! Although, I think we may be seeing a little too much of some people. Aren’t you a little old to be wearing a dress like that?</w:t>
            </w:r>
          </w:p>
          <w:p w:rsidR="00D8788E" w:rsidRDefault="00D8788E" w:rsidP="00D8788E">
            <w:pPr>
              <w:autoSpaceDE w:val="0"/>
              <w:autoSpaceDN w:val="0"/>
              <w:adjustRightInd w:val="0"/>
              <w:rPr>
                <w:kern w:val="0"/>
                <w:szCs w:val="21"/>
              </w:rPr>
            </w:pPr>
            <w:r>
              <w:rPr>
                <w:b/>
                <w:bCs/>
                <w:kern w:val="0"/>
                <w:szCs w:val="21"/>
              </w:rPr>
              <w:t>Mrs. Bing:</w:t>
            </w:r>
            <w:r>
              <w:rPr>
                <w:kern w:val="0"/>
                <w:szCs w:val="21"/>
              </w:rPr>
              <w:t xml:space="preserve"> Don’t you have a little too much penis to be wearing a dress like that?</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Oh my God! (He and Monica walk away.)</w:t>
            </w:r>
          </w:p>
          <w:p w:rsidR="00D8788E" w:rsidRDefault="00D8788E" w:rsidP="00D8788E">
            <w:pPr>
              <w:autoSpaceDE w:val="0"/>
              <w:autoSpaceDN w:val="0"/>
              <w:adjustRightInd w:val="0"/>
              <w:rPr>
                <w:kern w:val="0"/>
                <w:szCs w:val="21"/>
              </w:rPr>
            </w:pPr>
            <w:r>
              <w:rPr>
                <w:kern w:val="0"/>
                <w:szCs w:val="21"/>
              </w:rPr>
              <w:t>[Cut to Mr. and Mrs. Geller talking to Ross.]</w:t>
            </w:r>
          </w:p>
          <w:p w:rsidR="00D8788E" w:rsidRDefault="00D8788E" w:rsidP="00D8788E">
            <w:pPr>
              <w:autoSpaceDE w:val="0"/>
              <w:autoSpaceDN w:val="0"/>
              <w:adjustRightInd w:val="0"/>
              <w:rPr>
                <w:kern w:val="0"/>
                <w:szCs w:val="21"/>
              </w:rPr>
            </w:pPr>
            <w:r>
              <w:rPr>
                <w:b/>
                <w:bCs/>
                <w:kern w:val="0"/>
                <w:szCs w:val="21"/>
              </w:rPr>
              <w:t>Mr. Geller:</w:t>
            </w:r>
            <w:r>
              <w:rPr>
                <w:kern w:val="0"/>
                <w:szCs w:val="21"/>
              </w:rPr>
              <w:t xml:space="preserve"> …of course you can kick his ass son.</w:t>
            </w:r>
          </w:p>
          <w:p w:rsidR="00D8788E" w:rsidRDefault="00D8788E" w:rsidP="00D8788E">
            <w:pPr>
              <w:autoSpaceDE w:val="0"/>
              <w:autoSpaceDN w:val="0"/>
              <w:adjustRightInd w:val="0"/>
              <w:rPr>
                <w:kern w:val="0"/>
                <w:szCs w:val="21"/>
              </w:rPr>
            </w:pPr>
            <w:r>
              <w:rPr>
                <w:b/>
                <w:bCs/>
                <w:kern w:val="0"/>
                <w:szCs w:val="21"/>
              </w:rPr>
              <w:t>Mrs. Geller:</w:t>
            </w:r>
            <w:r>
              <w:rPr>
                <w:kern w:val="0"/>
                <w:szCs w:val="21"/>
              </w:rPr>
              <w:t xml:space="preserve"> You could kick anyone’s ass you want too.</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Thanks you guys. (Walks away happily and his parents smile.)</w:t>
            </w:r>
          </w:p>
          <w:p w:rsidR="00D8788E" w:rsidRDefault="00D8788E" w:rsidP="00D8788E">
            <w:pPr>
              <w:autoSpaceDE w:val="0"/>
              <w:autoSpaceDN w:val="0"/>
              <w:adjustRightInd w:val="0"/>
              <w:rPr>
                <w:kern w:val="0"/>
                <w:szCs w:val="21"/>
              </w:rPr>
            </w:pPr>
            <w:r>
              <w:rPr>
                <w:kern w:val="0"/>
                <w:szCs w:val="21"/>
              </w:rPr>
              <w:t>[Cut to Monica.]</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Oh, Rach! Rach! Umm hey, could you do me a favor and would talk to Chandler’s dad and try to keep him away from Chandler’s mom?</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Yeah! But I don’t know what he looks like!</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He is the man in the black dress.</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Man in the black dress… (Monica walks away and Rachel looks around to find a woman in a black dress.) (To her) Hi! I’m Rachel! I’m a friend of Monica and Chandler’s!</w:t>
            </w:r>
          </w:p>
          <w:p w:rsidR="00D8788E" w:rsidRDefault="00D8788E" w:rsidP="00D8788E">
            <w:pPr>
              <w:autoSpaceDE w:val="0"/>
              <w:autoSpaceDN w:val="0"/>
              <w:adjustRightInd w:val="0"/>
              <w:rPr>
                <w:kern w:val="0"/>
                <w:szCs w:val="21"/>
              </w:rPr>
            </w:pPr>
            <w:r>
              <w:rPr>
                <w:b/>
                <w:bCs/>
                <w:kern w:val="0"/>
                <w:szCs w:val="21"/>
              </w:rPr>
              <w:t>Woman:</w:t>
            </w:r>
            <w:r>
              <w:rPr>
                <w:kern w:val="0"/>
                <w:szCs w:val="21"/>
              </w:rPr>
              <w:t xml:space="preserve"> I’m Amanda.</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Oh I get it! A…man…duh!</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(clinking a wine glass) Can I have everyone’s attention please? I’m uh; I’m Ross Geller.</w:t>
            </w:r>
          </w:p>
          <w:p w:rsidR="00D8788E" w:rsidRDefault="00D8788E" w:rsidP="00D8788E">
            <w:pPr>
              <w:autoSpaceDE w:val="0"/>
              <w:autoSpaceDN w:val="0"/>
              <w:adjustRightInd w:val="0"/>
              <w:rPr>
                <w:kern w:val="0"/>
                <w:szCs w:val="21"/>
              </w:rPr>
            </w:pPr>
            <w:r>
              <w:rPr>
                <w:kern w:val="0"/>
                <w:szCs w:val="21"/>
              </w:rPr>
              <w:t>Mr. Geller: Doctor Ross Geller.</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Dad…dad, please! As I was saying umm, I’m Dr. Ross Geller. Uhh, and I’m the best man. And uh, this marriage is doubly special for me umm, because not only is the groom my best friend but uh, the bride is my little sister. And, she’s the greatest sister a guy could ask for. So if you’d all please join me in raising a glass to the, the couple we’re here to celebrate. (Everyone does so.) To the Bings.</w:t>
            </w:r>
          </w:p>
          <w:p w:rsidR="00D8788E" w:rsidRDefault="00D8788E" w:rsidP="00D8788E">
            <w:pPr>
              <w:autoSpaceDE w:val="0"/>
              <w:autoSpaceDN w:val="0"/>
              <w:adjustRightInd w:val="0"/>
              <w:rPr>
                <w:kern w:val="0"/>
                <w:szCs w:val="21"/>
              </w:rPr>
            </w:pPr>
            <w:r>
              <w:rPr>
                <w:b/>
                <w:bCs/>
                <w:kern w:val="0"/>
                <w:szCs w:val="21"/>
              </w:rPr>
              <w:t>All:</w:t>
            </w:r>
            <w:r>
              <w:rPr>
                <w:kern w:val="0"/>
                <w:szCs w:val="21"/>
              </w:rPr>
              <w:t xml:space="preserve"> To the Bings!</w:t>
            </w:r>
          </w:p>
          <w:p w:rsidR="00D8788E" w:rsidRDefault="00D8788E" w:rsidP="00D8788E">
            <w:pPr>
              <w:autoSpaceDE w:val="0"/>
              <w:autoSpaceDN w:val="0"/>
              <w:adjustRightInd w:val="0"/>
              <w:rPr>
                <w:kern w:val="0"/>
                <w:szCs w:val="21"/>
              </w:rPr>
            </w:pPr>
            <w:r>
              <w:rPr>
                <w:kern w:val="0"/>
                <w:szCs w:val="21"/>
              </w:rPr>
              <w:t>(Everyone clinks glasses and Chandler freaks out again.)</w:t>
            </w:r>
          </w:p>
          <w:p w:rsidR="00D8788E" w:rsidRDefault="00D8788E" w:rsidP="00D8788E">
            <w:pPr>
              <w:autoSpaceDE w:val="0"/>
              <w:autoSpaceDN w:val="0"/>
              <w:adjustRightInd w:val="0"/>
              <w:rPr>
                <w:kern w:val="0"/>
                <w:szCs w:val="21"/>
              </w:rPr>
            </w:pPr>
            <w:r>
              <w:rPr>
                <w:kern w:val="0"/>
                <w:szCs w:val="21"/>
              </w:rPr>
              <w:t>[Scene: Monica and Chandler's, Monica, Phoebe, and Rachel are in the kitchen.]</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All right, I’m gonna go steam my wedding dress okay? Who wants the responsibility of making sure nothing happens to it?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I’ll do it.</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Who wants it? Anybody?</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I said I’ll do it!</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Nobody wants to do it? All right, I’ll do it myself.</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Monica! I’m not gonna screw it up!</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Y’know what? You’re right, I’m sorry. Actually you were a big help tonight. Yeah, and thanks for putting my grandmother in the cab and making sure she got to the hotel safely.</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Well of course that is what I’m here for!</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Okay. Sorry. (Monica goes into the bathroom.)</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Ugh! (To Phoebe) What grandmother?</w:t>
            </w:r>
          </w:p>
          <w:p w:rsidR="00D8788E" w:rsidRDefault="00D8788E" w:rsidP="00D8788E">
            <w:pPr>
              <w:autoSpaceDE w:val="0"/>
              <w:autoSpaceDN w:val="0"/>
              <w:adjustRightInd w:val="0"/>
              <w:rPr>
                <w:kern w:val="0"/>
                <w:szCs w:val="21"/>
              </w:rPr>
            </w:pPr>
            <w:r>
              <w:rPr>
                <w:kern w:val="0"/>
                <w:szCs w:val="21"/>
              </w:rPr>
              <w:t>[Scene: Joey and Rachel's, Joey is wearing sunglasses and as he exits his bedroom, Ross enters the apartment.]</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Hey! Where have you been?</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Oh, taking my parents back to the hotel.</w:t>
            </w:r>
          </w:p>
          <w:p w:rsidR="00D8788E" w:rsidRDefault="00D8788E" w:rsidP="00D8788E">
            <w:pPr>
              <w:autoSpaceDE w:val="0"/>
              <w:autoSpaceDN w:val="0"/>
              <w:adjustRightInd w:val="0"/>
              <w:rPr>
                <w:kern w:val="0"/>
                <w:szCs w:val="21"/>
              </w:rPr>
            </w:pPr>
            <w:r>
              <w:rPr>
                <w:kern w:val="0"/>
                <w:szCs w:val="21"/>
              </w:rPr>
              <w:t>Joey: Oh.</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What? Are you going back to work?</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Yeah.</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Nice shades.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Thanks. Yeah, I figure if I wear these in my scenes at least I won’t get spit in the eyes, y’know?</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And if I remember correctly, </w:t>
            </w:r>
            <w:r>
              <w:rPr>
                <w:i/>
                <w:iCs/>
                <w:kern w:val="0"/>
                <w:szCs w:val="21"/>
              </w:rPr>
              <w:t>Ray Ban</w:t>
            </w:r>
            <w:r>
              <w:rPr>
                <w:kern w:val="0"/>
                <w:szCs w:val="21"/>
              </w:rPr>
              <w:t xml:space="preserve"> was the official sponsor of World War I!</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Great! All right. I’ll see you later. (He starts to leave.)</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Hey, where’s Chandler?</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Uh, I think he’s in Rachel’s room. See ya. (Exits.)</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(going up to Rachel’s closed door) Chandler? (He opens the door and looks inside and doesn’t see him.) Chandler? (He checks the bathroom and still doesn’t find him. He then finds a note on the counter. He picks it up and reads it.)</w:t>
            </w:r>
          </w:p>
          <w:p w:rsidR="00D8788E" w:rsidRDefault="00D8788E" w:rsidP="00D8788E">
            <w:pPr>
              <w:autoSpaceDE w:val="0"/>
              <w:autoSpaceDN w:val="0"/>
              <w:adjustRightInd w:val="0"/>
              <w:rPr>
                <w:kern w:val="0"/>
                <w:szCs w:val="21"/>
              </w:rPr>
            </w:pPr>
            <w:r>
              <w:rPr>
                <w:kern w:val="0"/>
                <w:szCs w:val="21"/>
              </w:rPr>
              <w:t>[Scene: Monica and Chandler's, Phoebe and Rachel are in the kitchen as there is a knock on the door. Rachel answers it.]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Hey! </w:t>
            </w:r>
          </w:p>
          <w:p w:rsidR="00D8788E" w:rsidRDefault="00D8788E" w:rsidP="00D8788E">
            <w:pPr>
              <w:autoSpaceDE w:val="0"/>
              <w:autoSpaceDN w:val="0"/>
              <w:adjustRightInd w:val="0"/>
              <w:rPr>
                <w:kern w:val="0"/>
                <w:szCs w:val="21"/>
              </w:rPr>
            </w:pPr>
            <w:r>
              <w:rPr>
                <w:kern w:val="0"/>
                <w:szCs w:val="21"/>
              </w:rPr>
              <w:t>Rachel: Hi!</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Is uh, is Monica here?</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She’s steaming her dress, why? What’s up?</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I think Chandler’s gone. (He hands her the note.)</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What?!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He left that.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(reading the note) Tell Monica I’m sorry.</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(walking up) What’s up? (Rachel hands her the note and she reads it.) Tell Monica I’m sorry. (Pause) Tell her yourself!</w:t>
            </w:r>
          </w:p>
          <w:p w:rsidR="00D8788E" w:rsidRDefault="00D8788E" w:rsidP="00D8788E">
            <w:pPr>
              <w:autoSpaceDE w:val="0"/>
              <w:autoSpaceDN w:val="0"/>
              <w:adjustRightInd w:val="0"/>
              <w:rPr>
                <w:kern w:val="0"/>
                <w:szCs w:val="21"/>
              </w:rPr>
            </w:pPr>
            <w:r>
              <w:rPr>
                <w:kern w:val="0"/>
                <w:szCs w:val="21"/>
              </w:rPr>
              <w:t>Commercial Break</w:t>
            </w:r>
          </w:p>
          <w:p w:rsidR="00D8788E" w:rsidRDefault="00D8788E" w:rsidP="00D8788E">
            <w:pPr>
              <w:autoSpaceDE w:val="0"/>
              <w:autoSpaceDN w:val="0"/>
              <w:adjustRightInd w:val="0"/>
              <w:rPr>
                <w:kern w:val="0"/>
                <w:szCs w:val="21"/>
              </w:rPr>
            </w:pPr>
            <w:r>
              <w:rPr>
                <w:kern w:val="0"/>
                <w:szCs w:val="21"/>
              </w:rPr>
              <w:t>[Scene: The Hallway, Ross, Phoebe, and Rachel are discussing the note.]</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Oh my God! Chandler just left though!</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Yeah but, maybe it’s not what we think. Maybe it’s tell Monica I’m sorry I…drank the last of the milk.</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Or maybe he-he was writing to tell her that-that he’s changed his name, y’know? Tell Monica I’m sorry.</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I think it means he freaked out and left!</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Don’t be so negative! Good God! Isn’t it possible that Sorry is sitting in there (Joey and Rachel’s apartment) right now?!</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Okay. Phoebe, I-I think Ross is right. What are we gonna do?</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Look—Okay, I’m just gonna—I’m gonna have to go find him and bring him back! Okay? You-you make sure Monica does not find out, okay?</w:t>
            </w:r>
          </w:p>
          <w:p w:rsidR="00D8788E" w:rsidRDefault="00D8788E" w:rsidP="00D8788E">
            <w:pPr>
              <w:autoSpaceDE w:val="0"/>
              <w:autoSpaceDN w:val="0"/>
              <w:adjustRightInd w:val="0"/>
              <w:rPr>
                <w:kern w:val="0"/>
                <w:szCs w:val="21"/>
              </w:rPr>
            </w:pPr>
            <w:r>
              <w:rPr>
                <w:kern w:val="0"/>
                <w:szCs w:val="21"/>
              </w:rPr>
              <w:t>Rachel: Okay.</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(pointing at Ross) Okay </w:t>
            </w:r>
            <w:r>
              <w:rPr>
                <w:b/>
                <w:bCs/>
                <w:kern w:val="0"/>
                <w:szCs w:val="21"/>
              </w:rPr>
              <w:t>but</w:t>
            </w:r>
            <w:r>
              <w:rPr>
                <w:kern w:val="0"/>
                <w:szCs w:val="21"/>
              </w:rPr>
              <w:t xml:space="preserve"> if you don’t find him and bring him back, I am gonna hunt </w:t>
            </w:r>
            <w:r>
              <w:rPr>
                <w:b/>
                <w:bCs/>
                <w:kern w:val="0"/>
                <w:szCs w:val="21"/>
              </w:rPr>
              <w:t>you</w:t>
            </w:r>
            <w:r>
              <w:rPr>
                <w:kern w:val="0"/>
                <w:szCs w:val="21"/>
              </w:rPr>
              <w:t xml:space="preserve"> down and kick </w:t>
            </w:r>
            <w:r>
              <w:rPr>
                <w:b/>
                <w:bCs/>
                <w:kern w:val="0"/>
                <w:szCs w:val="21"/>
              </w:rPr>
              <w:t>your</w:t>
            </w:r>
            <w:r>
              <w:rPr>
                <w:kern w:val="0"/>
                <w:szCs w:val="21"/>
              </w:rPr>
              <w:t xml:space="preserve"> ass!</w:t>
            </w:r>
          </w:p>
          <w:p w:rsidR="00D8788E" w:rsidRDefault="00D8788E" w:rsidP="00D8788E">
            <w:pPr>
              <w:autoSpaceDE w:val="0"/>
              <w:autoSpaceDN w:val="0"/>
              <w:adjustRightInd w:val="0"/>
              <w:rPr>
                <w:kern w:val="0"/>
                <w:szCs w:val="21"/>
              </w:rPr>
            </w:pPr>
            <w:r>
              <w:rPr>
                <w:kern w:val="0"/>
                <w:szCs w:val="21"/>
              </w:rPr>
              <w:t>(Ross laughs and Phoebe points harder.)</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(scared) I will, I will find him.</w:t>
            </w:r>
          </w:p>
          <w:p w:rsidR="00D8788E" w:rsidRDefault="00D8788E" w:rsidP="00D8788E">
            <w:pPr>
              <w:autoSpaceDE w:val="0"/>
              <w:autoSpaceDN w:val="0"/>
              <w:adjustRightInd w:val="0"/>
              <w:rPr>
                <w:kern w:val="0"/>
                <w:szCs w:val="21"/>
              </w:rPr>
            </w:pPr>
            <w:r>
              <w:rPr>
                <w:kern w:val="0"/>
                <w:szCs w:val="21"/>
              </w:rPr>
              <w:t>[Scene: The Movie Set, Joey is getting his make-up touched up as Richard approaches.]</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Hey Joey, could you uh, go through these lines with me? (He’s holding a script.)</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Oh man! They-they just redid my make-up!</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Just the last two pages.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All right.</w:t>
            </w:r>
          </w:p>
          <w:p w:rsidR="00D8788E" w:rsidRDefault="00D8788E" w:rsidP="00D8788E">
            <w:pPr>
              <w:autoSpaceDE w:val="0"/>
              <w:autoSpaceDN w:val="0"/>
              <w:adjustRightInd w:val="0"/>
              <w:rPr>
                <w:kern w:val="0"/>
                <w:szCs w:val="21"/>
              </w:rPr>
            </w:pPr>
            <w:r>
              <w:rPr>
                <w:kern w:val="0"/>
                <w:szCs w:val="21"/>
              </w:rPr>
              <w:t>(They go onto the set.)</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I found the picture! </w:t>
            </w:r>
          </w:p>
          <w:p w:rsidR="00D8788E" w:rsidRDefault="00D8788E" w:rsidP="00D8788E">
            <w:pPr>
              <w:autoSpaceDE w:val="0"/>
              <w:autoSpaceDN w:val="0"/>
              <w:adjustRightInd w:val="0"/>
              <w:rPr>
                <w:kern w:val="0"/>
                <w:szCs w:val="21"/>
              </w:rPr>
            </w:pPr>
            <w:r>
              <w:rPr>
                <w:kern w:val="0"/>
                <w:szCs w:val="21"/>
              </w:rPr>
              <w:t xml:space="preserve">(He’s still spitting and Joey holds his script in front of his face.) </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Picture? What picture?</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Could you uh, could you lower your script? I need to see your face so I can uh, play off your reaction.</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Okay uh, look I know you’re a great actor, okay? And you play all those Shakespeare guys and stuff…</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Oh, thanks.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But you’re spittin’ all over me man!</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Well of course I am!</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You </w:t>
            </w:r>
            <w:r>
              <w:rPr>
                <w:b/>
                <w:bCs/>
                <w:kern w:val="0"/>
                <w:szCs w:val="21"/>
              </w:rPr>
              <w:t>know</w:t>
            </w:r>
            <w:r>
              <w:rPr>
                <w:kern w:val="0"/>
                <w:szCs w:val="21"/>
              </w:rPr>
              <w:t xml:space="preserve"> you’ve been spitting on me?!</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That’s what real actors do! Annunciation is the mark of a good actor! And when you enunciate, you spit! (Spits on the t) </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(wiping face) Wow! Didn’t know that.</w:t>
            </w:r>
          </w:p>
          <w:p w:rsidR="00D8788E" w:rsidRDefault="00D8788E" w:rsidP="00D8788E">
            <w:pPr>
              <w:autoSpaceDE w:val="0"/>
              <w:autoSpaceDN w:val="0"/>
              <w:adjustRightInd w:val="0"/>
              <w:rPr>
                <w:kern w:val="0"/>
                <w:szCs w:val="21"/>
              </w:rPr>
            </w:pPr>
            <w:r>
              <w:rPr>
                <w:kern w:val="0"/>
                <w:szCs w:val="21"/>
              </w:rPr>
              <w:t>Richard: Great!</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Thanks! Okay-okay check it out! (Reading from the script) Picture? What picture? (He pauses then spits) Eh?</w:t>
            </w:r>
          </w:p>
          <w:p w:rsidR="00D8788E" w:rsidRDefault="00D8788E" w:rsidP="00D8788E">
            <w:pPr>
              <w:autoSpaceDE w:val="0"/>
              <w:autoSpaceDN w:val="0"/>
              <w:adjustRightInd w:val="0"/>
              <w:rPr>
                <w:kern w:val="0"/>
                <w:szCs w:val="21"/>
              </w:rPr>
            </w:pPr>
            <w:r>
              <w:rPr>
                <w:kern w:val="0"/>
                <w:szCs w:val="21"/>
              </w:rPr>
              <w:t>[Scene: Central Perk, Gunther is behind the counter as Ross enters looking for Chandler.]</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Gunther have you uh, have you seen Chandler?</w:t>
            </w:r>
          </w:p>
          <w:p w:rsidR="00D8788E" w:rsidRDefault="00D8788E" w:rsidP="00D8788E">
            <w:pPr>
              <w:autoSpaceDE w:val="0"/>
              <w:autoSpaceDN w:val="0"/>
              <w:adjustRightInd w:val="0"/>
              <w:rPr>
                <w:kern w:val="0"/>
                <w:szCs w:val="21"/>
              </w:rPr>
            </w:pPr>
            <w:r>
              <w:rPr>
                <w:b/>
                <w:bCs/>
                <w:kern w:val="0"/>
                <w:szCs w:val="21"/>
              </w:rPr>
              <w:t>Gunther:</w:t>
            </w:r>
            <w:r>
              <w:rPr>
                <w:kern w:val="0"/>
                <w:szCs w:val="21"/>
              </w:rPr>
              <w:t xml:space="preserve"> No. No, I haven’t seen him.</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Oh damn!</w:t>
            </w:r>
          </w:p>
          <w:p w:rsidR="00D8788E" w:rsidRDefault="00D8788E" w:rsidP="00D8788E">
            <w:pPr>
              <w:autoSpaceDE w:val="0"/>
              <w:autoSpaceDN w:val="0"/>
              <w:adjustRightInd w:val="0"/>
              <w:rPr>
                <w:kern w:val="0"/>
                <w:szCs w:val="21"/>
              </w:rPr>
            </w:pPr>
            <w:r>
              <w:rPr>
                <w:b/>
                <w:bCs/>
                <w:kern w:val="0"/>
                <w:szCs w:val="21"/>
              </w:rPr>
              <w:t>Gunther:</w:t>
            </w:r>
            <w:r>
              <w:rPr>
                <w:kern w:val="0"/>
                <w:szCs w:val="21"/>
              </w:rPr>
              <w:t xml:space="preserve"> He’s getting married tomorrow right?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Yes. Yes. Don’t worry. Everything’s fine. We’ll uh, we’ll see you tomorrow at the wedding.</w:t>
            </w:r>
          </w:p>
          <w:p w:rsidR="00D8788E" w:rsidRDefault="00D8788E" w:rsidP="00D8788E">
            <w:pPr>
              <w:autoSpaceDE w:val="0"/>
              <w:autoSpaceDN w:val="0"/>
              <w:adjustRightInd w:val="0"/>
              <w:rPr>
                <w:kern w:val="0"/>
                <w:szCs w:val="21"/>
              </w:rPr>
            </w:pPr>
            <w:r>
              <w:rPr>
                <w:b/>
                <w:bCs/>
                <w:kern w:val="0"/>
                <w:szCs w:val="21"/>
              </w:rPr>
              <w:t>Gunther:</w:t>
            </w:r>
            <w:r>
              <w:rPr>
                <w:kern w:val="0"/>
                <w:szCs w:val="21"/>
              </w:rPr>
              <w:t xml:space="preserve"> I wasn’t invited.</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Well then we’ll-we’ll see you the day after tomorrow. (Walks away slowly, but notices something.) Mom?! Dad?! (They’re sitting by the window.) What-what…what you guys doing here?!</w:t>
            </w:r>
          </w:p>
          <w:p w:rsidR="00D8788E" w:rsidRDefault="00D8788E" w:rsidP="00D8788E">
            <w:pPr>
              <w:autoSpaceDE w:val="0"/>
              <w:autoSpaceDN w:val="0"/>
              <w:adjustRightInd w:val="0"/>
              <w:rPr>
                <w:kern w:val="0"/>
                <w:szCs w:val="21"/>
              </w:rPr>
            </w:pPr>
            <w:r>
              <w:rPr>
                <w:b/>
                <w:bCs/>
                <w:kern w:val="0"/>
                <w:szCs w:val="21"/>
              </w:rPr>
              <w:t>Mr. Geller:</w:t>
            </w:r>
            <w:r>
              <w:rPr>
                <w:kern w:val="0"/>
                <w:szCs w:val="21"/>
              </w:rPr>
              <w:t xml:space="preserve"> Well you kids talk about this place so much, we thought we’d see what all the fuss is about.</w:t>
            </w:r>
          </w:p>
          <w:p w:rsidR="00D8788E" w:rsidRDefault="00D8788E" w:rsidP="00D8788E">
            <w:pPr>
              <w:autoSpaceDE w:val="0"/>
              <w:autoSpaceDN w:val="0"/>
              <w:adjustRightInd w:val="0"/>
              <w:rPr>
                <w:kern w:val="0"/>
                <w:szCs w:val="21"/>
              </w:rPr>
            </w:pPr>
            <w:r>
              <w:rPr>
                <w:b/>
                <w:bCs/>
                <w:kern w:val="0"/>
                <w:szCs w:val="21"/>
              </w:rPr>
              <w:t>Mrs. Geller:</w:t>
            </w:r>
            <w:r>
              <w:rPr>
                <w:kern w:val="0"/>
                <w:szCs w:val="21"/>
              </w:rPr>
              <w:t xml:space="preserve"> I certainly see what the girls like coming here.</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Why?!</w:t>
            </w:r>
          </w:p>
          <w:p w:rsidR="00D8788E" w:rsidRDefault="00D8788E" w:rsidP="00D8788E">
            <w:pPr>
              <w:autoSpaceDE w:val="0"/>
              <w:autoSpaceDN w:val="0"/>
              <w:adjustRightInd w:val="0"/>
              <w:rPr>
                <w:kern w:val="0"/>
                <w:szCs w:val="21"/>
              </w:rPr>
            </w:pPr>
            <w:r>
              <w:rPr>
                <w:b/>
                <w:bCs/>
                <w:kern w:val="0"/>
                <w:szCs w:val="21"/>
              </w:rPr>
              <w:t>Mrs. Geller:</w:t>
            </w:r>
            <w:r>
              <w:rPr>
                <w:kern w:val="0"/>
                <w:szCs w:val="21"/>
              </w:rPr>
              <w:t xml:space="preserve"> The sexy blonde behind the counter. (She waves at Gunther who waves back.)</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(shocked) Gunther?!</w:t>
            </w:r>
          </w:p>
          <w:p w:rsidR="00D8788E" w:rsidRDefault="00D8788E" w:rsidP="00D8788E">
            <w:pPr>
              <w:autoSpaceDE w:val="0"/>
              <w:autoSpaceDN w:val="0"/>
              <w:adjustRightInd w:val="0"/>
              <w:rPr>
                <w:kern w:val="0"/>
                <w:szCs w:val="21"/>
              </w:rPr>
            </w:pPr>
            <w:r>
              <w:rPr>
                <w:b/>
                <w:bCs/>
                <w:kern w:val="0"/>
                <w:szCs w:val="21"/>
              </w:rPr>
              <w:t>Mr. Geller:</w:t>
            </w:r>
            <w:r>
              <w:rPr>
                <w:kern w:val="0"/>
                <w:szCs w:val="21"/>
              </w:rPr>
              <w:t xml:space="preserve"> Your mother just added him to her list.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What? Your-your list?</w:t>
            </w:r>
          </w:p>
          <w:p w:rsidR="00D8788E" w:rsidRDefault="00D8788E" w:rsidP="00D8788E">
            <w:pPr>
              <w:autoSpaceDE w:val="0"/>
              <w:autoSpaceDN w:val="0"/>
              <w:adjustRightInd w:val="0"/>
              <w:rPr>
                <w:kern w:val="0"/>
                <w:szCs w:val="21"/>
              </w:rPr>
            </w:pPr>
            <w:r>
              <w:rPr>
                <w:b/>
                <w:bCs/>
                <w:kern w:val="0"/>
                <w:szCs w:val="21"/>
              </w:rPr>
              <w:t>Mrs. Geller:</w:t>
            </w:r>
            <w:r>
              <w:rPr>
                <w:kern w:val="0"/>
                <w:szCs w:val="21"/>
              </w:rPr>
              <w:t xml:space="preserve"> Yeah, the list that—of people we’re allowed to sleep…</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Yes! No-no! I know, I know what the list is! Mom! Look if you see Chandler, could you just let him know I’m looking for him?</w:t>
            </w:r>
          </w:p>
          <w:p w:rsidR="00D8788E" w:rsidRDefault="00D8788E" w:rsidP="00D8788E">
            <w:pPr>
              <w:autoSpaceDE w:val="0"/>
              <w:autoSpaceDN w:val="0"/>
              <w:adjustRightInd w:val="0"/>
              <w:rPr>
                <w:kern w:val="0"/>
                <w:szCs w:val="21"/>
              </w:rPr>
            </w:pPr>
            <w:r>
              <w:rPr>
                <w:b/>
                <w:bCs/>
                <w:kern w:val="0"/>
                <w:szCs w:val="21"/>
              </w:rPr>
              <w:t>Mr. Geller:</w:t>
            </w:r>
            <w:r>
              <w:rPr>
                <w:kern w:val="0"/>
                <w:szCs w:val="21"/>
              </w:rPr>
              <w:t xml:space="preserve"> And if you see Rita Moreno, let her know I’m looking for her.</w:t>
            </w:r>
          </w:p>
          <w:p w:rsidR="00D8788E" w:rsidRDefault="00D8788E" w:rsidP="00D8788E">
            <w:pPr>
              <w:autoSpaceDE w:val="0"/>
              <w:autoSpaceDN w:val="0"/>
              <w:adjustRightInd w:val="0"/>
              <w:rPr>
                <w:kern w:val="0"/>
                <w:szCs w:val="21"/>
              </w:rPr>
            </w:pPr>
            <w:r>
              <w:rPr>
                <w:kern w:val="0"/>
                <w:szCs w:val="21"/>
              </w:rPr>
              <w:t>(Ross points at him and exits.)</w:t>
            </w:r>
          </w:p>
          <w:p w:rsidR="00D8788E" w:rsidRDefault="00D8788E" w:rsidP="00D8788E">
            <w:pPr>
              <w:autoSpaceDE w:val="0"/>
              <w:autoSpaceDN w:val="0"/>
              <w:adjustRightInd w:val="0"/>
              <w:rPr>
                <w:kern w:val="0"/>
                <w:szCs w:val="21"/>
              </w:rPr>
            </w:pPr>
            <w:r>
              <w:rPr>
                <w:kern w:val="0"/>
                <w:szCs w:val="21"/>
              </w:rPr>
              <w:t>[Scene: The Movie Set, Richard and Joey are doing a scene.]</w:t>
            </w:r>
          </w:p>
          <w:p w:rsidR="00D8788E" w:rsidRDefault="00D8788E" w:rsidP="00D8788E">
            <w:pPr>
              <w:autoSpaceDE w:val="0"/>
              <w:autoSpaceDN w:val="0"/>
              <w:adjustRightInd w:val="0"/>
              <w:rPr>
                <w:kern w:val="0"/>
                <w:szCs w:val="21"/>
              </w:rPr>
            </w:pPr>
            <w:r>
              <w:rPr>
                <w:kern w:val="0"/>
                <w:szCs w:val="21"/>
              </w:rPr>
              <w:t>The Director: Action!</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I found the picture!</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What picture?!</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The picture of my wife! In your pack!</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You went through my personal property?</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Why do have a picture of Paulette in your pack?!</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(pause) Because Vincent, we were lovers. (Pause) For two years!</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Cut! Wonderful!</w:t>
            </w:r>
          </w:p>
          <w:p w:rsidR="00D8788E" w:rsidRDefault="00D8788E" w:rsidP="00D8788E">
            <w:pPr>
              <w:autoSpaceDE w:val="0"/>
              <w:autoSpaceDN w:val="0"/>
              <w:adjustRightInd w:val="0"/>
              <w:rPr>
                <w:kern w:val="0"/>
                <w:szCs w:val="21"/>
              </w:rPr>
            </w:pPr>
            <w:r>
              <w:rPr>
                <w:kern w:val="0"/>
                <w:szCs w:val="21"/>
              </w:rPr>
              <w:t>(Joey and Richard both wipe their faces and are given towels.)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Great scene yeah?</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Oh you’re awesome! And, in that last speech? You soaked me.</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Thanks a lot.</w:t>
            </w:r>
          </w:p>
          <w:p w:rsidR="00D8788E" w:rsidRDefault="00D8788E" w:rsidP="00D8788E">
            <w:pPr>
              <w:autoSpaceDE w:val="0"/>
              <w:autoSpaceDN w:val="0"/>
              <w:adjustRightInd w:val="0"/>
              <w:rPr>
                <w:kern w:val="0"/>
                <w:szCs w:val="21"/>
              </w:rPr>
            </w:pPr>
            <w:r>
              <w:rPr>
                <w:b/>
                <w:bCs/>
                <w:kern w:val="0"/>
                <w:szCs w:val="21"/>
              </w:rPr>
              <w:t>The Assistant Director:</w:t>
            </w:r>
            <w:r>
              <w:rPr>
                <w:kern w:val="0"/>
                <w:szCs w:val="21"/>
              </w:rPr>
              <w:t xml:space="preserve"> (To Joey) Here’s your call sheet for tomorrow.</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Oh, I’m-I’m not working tomorrow.</w:t>
            </w:r>
          </w:p>
          <w:p w:rsidR="00D8788E" w:rsidRDefault="00D8788E" w:rsidP="00D8788E">
            <w:pPr>
              <w:autoSpaceDE w:val="0"/>
              <w:autoSpaceDN w:val="0"/>
              <w:adjustRightInd w:val="0"/>
              <w:rPr>
                <w:kern w:val="0"/>
                <w:szCs w:val="21"/>
              </w:rPr>
            </w:pPr>
            <w:r>
              <w:rPr>
                <w:kern w:val="0"/>
                <w:szCs w:val="21"/>
              </w:rPr>
              <w:t>The Assistant Director: You are now.</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No! No! I can’t! You gotta get me out of it! I’ve got plans! (Spits.) Important plans! (Spits on the Ps.)</w:t>
            </w:r>
          </w:p>
          <w:p w:rsidR="00D8788E" w:rsidRDefault="00D8788E" w:rsidP="00D8788E">
            <w:pPr>
              <w:autoSpaceDE w:val="0"/>
              <w:autoSpaceDN w:val="0"/>
              <w:adjustRightInd w:val="0"/>
              <w:rPr>
                <w:kern w:val="0"/>
                <w:szCs w:val="21"/>
              </w:rPr>
            </w:pPr>
            <w:r>
              <w:rPr>
                <w:kern w:val="0"/>
                <w:szCs w:val="21"/>
              </w:rPr>
              <w:t>(The AD walks away wiping his face.)</w:t>
            </w:r>
          </w:p>
          <w:p w:rsidR="00D8788E" w:rsidRDefault="00D8788E" w:rsidP="00D8788E">
            <w:pPr>
              <w:autoSpaceDE w:val="0"/>
              <w:autoSpaceDN w:val="0"/>
              <w:adjustRightInd w:val="0"/>
              <w:rPr>
                <w:kern w:val="0"/>
                <w:szCs w:val="21"/>
              </w:rPr>
            </w:pPr>
            <w:r>
              <w:rPr>
                <w:kern w:val="0"/>
                <w:szCs w:val="21"/>
              </w:rPr>
              <w:t>[Scene: Monica and Chandler's, the next morning, Rachel and Phoebe are eating breakfast.]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(closing the door) Ross said there’s still no word from Chandler.</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Oh man.</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Oh but he did say that they found the grandmother wandering down fifth avenue.</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Okay. Well there’s one down.</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(entering from her room, excitedly) I’m getting married today!!! (She trips and falls.) (Getting up) I think I just cracked a rib. But I don’t care because today’s my wedding day! My day is finally here!! (Runs back into her room.)</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Y’know she might not even notice he’s gone.</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(re-entering) I’m gonna start getting ready! (Goes back into her room.)</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God! Don’t—We can’t let her start getting ready! This is too awful! Oh God, but wait she’ll be in the gown and then he won’t show up and then she’s gonna have to take off the gown…</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Shhh! Stop it! Stop it Rachel! You can’t do this here! (She drags her into the bathroom.)</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I’m sorry. I’m sorry. It’s just…It’s just so sad!</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Yeah, but you’ve got to pull yourself together! Monica can’t see you like this! Then she’ll know something’s wrong!</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I know. I know. Oh God. (Looking around) There’s no tissue! Can you grab me some toilet paper?</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Yeah. (Looks.) Oh, that’s gone too. This </w:t>
            </w:r>
            <w:r>
              <w:rPr>
                <w:b/>
                <w:bCs/>
                <w:kern w:val="0"/>
                <w:szCs w:val="21"/>
              </w:rPr>
              <w:t>is</w:t>
            </w:r>
            <w:r>
              <w:rPr>
                <w:kern w:val="0"/>
                <w:szCs w:val="21"/>
              </w:rPr>
              <w:t xml:space="preserve"> Monica’s bathroom right?!</w:t>
            </w:r>
          </w:p>
          <w:p w:rsidR="00D8788E" w:rsidRDefault="00D8788E" w:rsidP="00D8788E">
            <w:pPr>
              <w:autoSpaceDE w:val="0"/>
              <w:autoSpaceDN w:val="0"/>
              <w:adjustRightInd w:val="0"/>
              <w:rPr>
                <w:kern w:val="0"/>
                <w:szCs w:val="21"/>
              </w:rPr>
            </w:pPr>
            <w:r>
              <w:rPr>
                <w:kern w:val="0"/>
                <w:szCs w:val="21"/>
              </w:rPr>
              <w:t>Rachel: Oh!</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No-no! I-I…I found one.</w:t>
            </w:r>
          </w:p>
          <w:p w:rsidR="00D8788E" w:rsidRDefault="00D8788E" w:rsidP="00D8788E">
            <w:pPr>
              <w:autoSpaceDE w:val="0"/>
              <w:autoSpaceDN w:val="0"/>
              <w:adjustRightInd w:val="0"/>
              <w:rPr>
                <w:kern w:val="0"/>
                <w:szCs w:val="21"/>
              </w:rPr>
            </w:pPr>
            <w:r>
              <w:rPr>
                <w:kern w:val="0"/>
                <w:szCs w:val="21"/>
              </w:rPr>
              <w:t>Rachel: Okay.</w:t>
            </w:r>
          </w:p>
          <w:p w:rsidR="00D8788E" w:rsidRDefault="00D8788E" w:rsidP="00D8788E">
            <w:pPr>
              <w:autoSpaceDE w:val="0"/>
              <w:autoSpaceDN w:val="0"/>
              <w:adjustRightInd w:val="0"/>
              <w:rPr>
                <w:kern w:val="0"/>
                <w:szCs w:val="21"/>
              </w:rPr>
            </w:pPr>
            <w:r>
              <w:rPr>
                <w:kern w:val="0"/>
                <w:szCs w:val="21"/>
              </w:rPr>
              <w:t>(Phoebe reaches into the trash can, pulls one out, and hands it to Rachel.)</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Oh thank you! (Wiping her nose.) Oh God! (She throws it out.) Can I have another one?</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(looking into the trash can) Sure. (Reaching into the trash can.) Do you need some floss? (Grabs a piece of it.)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Oh God I just can not imagine what is gonna happen if Chandler doesn’t show up!</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Oh here’s a whole bunch.</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Oh, I mean she’s gonna be at the wedding waiting for him and people will be whispering, "Oh that poor girl." Y’know? Then she’ll have to come back here and live all alone.</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(finding something interesting in the trash can) Oh my God!</w:t>
            </w:r>
          </w:p>
          <w:p w:rsidR="00D8788E" w:rsidRDefault="00D8788E" w:rsidP="00D8788E">
            <w:pPr>
              <w:autoSpaceDE w:val="0"/>
              <w:autoSpaceDN w:val="0"/>
              <w:adjustRightInd w:val="0"/>
              <w:rPr>
                <w:kern w:val="0"/>
                <w:szCs w:val="21"/>
              </w:rPr>
            </w:pPr>
            <w:r>
              <w:rPr>
                <w:kern w:val="0"/>
                <w:szCs w:val="21"/>
              </w:rPr>
              <w:t>Rachel: What?</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There was a pregnancy test in the garbage, and it’s positive. Monica’s pregnant. (Rachel covers her mouth.) So I guess she won’t be totally alone.</w:t>
            </w:r>
          </w:p>
          <w:p w:rsidR="00D8788E" w:rsidRDefault="00D8788E" w:rsidP="00D8788E">
            <w:pPr>
              <w:autoSpaceDE w:val="0"/>
              <w:autoSpaceDN w:val="0"/>
              <w:adjustRightInd w:val="0"/>
              <w:rPr>
                <w:kern w:val="0"/>
                <w:szCs w:val="21"/>
              </w:rPr>
            </w:pPr>
            <w:r>
              <w:rPr>
                <w:kern w:val="0"/>
                <w:szCs w:val="21"/>
              </w:rPr>
              <w:t>Commercial Break</w:t>
            </w:r>
          </w:p>
          <w:p w:rsidR="00D8788E" w:rsidRDefault="00D8788E" w:rsidP="00D8788E">
            <w:pPr>
              <w:autoSpaceDE w:val="0"/>
              <w:autoSpaceDN w:val="0"/>
              <w:adjustRightInd w:val="0"/>
              <w:rPr>
                <w:kern w:val="0"/>
                <w:szCs w:val="21"/>
              </w:rPr>
            </w:pPr>
            <w:r>
              <w:rPr>
                <w:kern w:val="0"/>
                <w:szCs w:val="21"/>
              </w:rPr>
              <w:t>[Scene: Monica and Chandler’s bathroom, the scene is continued from earlier.]</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Oh my God!</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I know! Monica’s gonna have a baby! Hey, can this count as her something new?</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Oh my God!</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Hey, do you think this is why Chandler took off?</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No, she had to have just taken that test because I took out the trash last night. </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Oh God, this is turning into the worst wedding day ever! The bride is pregnant. The groom is missing. And I’m still holding this. (She throws the test back into the trash.)</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Okay Phoebe, we can not tell anyone about this.</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Right.</w:t>
            </w:r>
          </w:p>
          <w:p w:rsidR="00D8788E" w:rsidRDefault="00D8788E" w:rsidP="00D8788E">
            <w:pPr>
              <w:autoSpaceDE w:val="0"/>
              <w:autoSpaceDN w:val="0"/>
              <w:adjustRightInd w:val="0"/>
              <w:rPr>
                <w:kern w:val="0"/>
                <w:szCs w:val="21"/>
              </w:rPr>
            </w:pPr>
            <w:r>
              <w:rPr>
                <w:kern w:val="0"/>
                <w:szCs w:val="21"/>
              </w:rPr>
              <w:t>Rachel: Okay?</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Yeah, okay. Hey, wait. Do you know what kind of birth control she was using?</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No. Why?</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Just for the future, this is hardly a commercial for it.</w:t>
            </w:r>
          </w:p>
          <w:p w:rsidR="00D8788E" w:rsidRDefault="00D8788E" w:rsidP="00D8788E">
            <w:pPr>
              <w:autoSpaceDE w:val="0"/>
              <w:autoSpaceDN w:val="0"/>
              <w:adjustRightInd w:val="0"/>
              <w:rPr>
                <w:kern w:val="0"/>
                <w:szCs w:val="21"/>
              </w:rPr>
            </w:pPr>
            <w:r>
              <w:rPr>
                <w:kern w:val="0"/>
                <w:szCs w:val="21"/>
              </w:rPr>
              <w:t>[Scene: Joey and Rachel's, Ross is just hanging up the phone as Rachel and Phoebe enter.]</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Anything?</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No! I talked to Joey on the set, he hasn’t heard from him. I-I-I talked to Chandler’s parents again!</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You told them he was missing?</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No! I made it seem like I was just calling to chat. Pretty sure, they both think I’m interested in them.</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All right, we’ve got to tell her he’s gone. (Starts to leave.)</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No! Hey! Hey! We can’t!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Ross, she’s gonna start getting ready soon!</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Well, can’t you at least stall her a little? I’ll-I’ll go back to some of the places I went last night.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All right, well how much time do you need?</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Well how much time before she absolutely has to start getting ready?</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One hour.</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Give me two.</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Then why do you ask?!</w:t>
            </w:r>
          </w:p>
          <w:p w:rsidR="00D8788E" w:rsidRDefault="00D8788E" w:rsidP="00D8788E">
            <w:pPr>
              <w:autoSpaceDE w:val="0"/>
              <w:autoSpaceDN w:val="0"/>
              <w:adjustRightInd w:val="0"/>
              <w:rPr>
                <w:kern w:val="0"/>
                <w:szCs w:val="21"/>
              </w:rPr>
            </w:pPr>
            <w:r>
              <w:rPr>
                <w:kern w:val="0"/>
                <w:szCs w:val="21"/>
              </w:rPr>
              <w:t>(They all go into the hallway.)</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Okay, wish me luck.</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Okay. I’m going with you.</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Why?!</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Ross, you’re tired. You’ve been looking all night. And clearly you suck at this.</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All right, I’ll see you guys later.</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Okay. Wait, do you know how you’re going to stall her?</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I’ll figure something out.</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All right. Good luck.</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Thanks.</w:t>
            </w:r>
          </w:p>
          <w:p w:rsidR="00D8788E" w:rsidRDefault="00D8788E" w:rsidP="00D8788E">
            <w:pPr>
              <w:autoSpaceDE w:val="0"/>
              <w:autoSpaceDN w:val="0"/>
              <w:adjustRightInd w:val="0"/>
              <w:rPr>
                <w:kern w:val="0"/>
                <w:szCs w:val="21"/>
              </w:rPr>
            </w:pPr>
            <w:r>
              <w:rPr>
                <w:kern w:val="0"/>
                <w:szCs w:val="21"/>
              </w:rPr>
              <w:t>(Phoebe and Ross go to look for Chandler and Rachel enters Monica and Chandler’s.)</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Hey! Okay, so I thought we’d start with my make up and then do my hair.</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Okay uh, but before you do that. I-I, I need you to talk to me.</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About what?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Umm… I’m never gonna getting married!</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Yeah you will! The right guy is just around the corner! Okay, are we done with that?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No Monica! I’m serious! Oh, maybe I should just forget about it. Become a lesbian or something.</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Any woman would be lucky to have ya.</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Well maybe it would make me feel better if I slept with Joey.</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(jumping up) Rachel! You okay?</w:t>
            </w:r>
          </w:p>
          <w:p w:rsidR="00D8788E" w:rsidRDefault="00D8788E" w:rsidP="00D8788E">
            <w:pPr>
              <w:autoSpaceDE w:val="0"/>
              <w:autoSpaceDN w:val="0"/>
              <w:adjustRightInd w:val="0"/>
              <w:rPr>
                <w:kern w:val="0"/>
                <w:szCs w:val="21"/>
              </w:rPr>
            </w:pPr>
            <w:r>
              <w:rPr>
                <w:kern w:val="0"/>
                <w:szCs w:val="21"/>
              </w:rPr>
              <w:t>[Scene: The Movie Set, Joey is reporting for work.]</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Excuse me, Aaron? (The director turns around.) Hi! Umm, I have a little problem with the schedules. Originally, I wasn’t supposed to work today, and I have this wedding that I really have to be at. It’s my best friend’s, and I’m officiating so I really can’t work past four.</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Joey, you gotta stay until the end. We can’t stop filming just for you. It’s not like it’s your wedding. (Starts to walk away.)</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I’m having surgery!</w:t>
            </w:r>
          </w:p>
          <w:p w:rsidR="00D8788E" w:rsidRDefault="00D8788E" w:rsidP="00D8788E">
            <w:pPr>
              <w:autoSpaceDE w:val="0"/>
              <w:autoSpaceDN w:val="0"/>
              <w:adjustRightInd w:val="0"/>
              <w:rPr>
                <w:kern w:val="0"/>
                <w:szCs w:val="21"/>
              </w:rPr>
            </w:pPr>
            <w:r>
              <w:rPr>
                <w:kern w:val="0"/>
                <w:szCs w:val="21"/>
              </w:rPr>
              <w:t>The Director: What?!</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Yeah, I-I just made up the stuff about the wedding because I didn’t want you to worry about me. But, I’m having surgery today.</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What kind of surgery?!</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Transplant.</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But you’re supposed to work on Monday.</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Hair transplant.</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But you’re not bald.</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It’s not on my head.</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Look Joey, there’s nothing I can do. Besides, you’re probably gonna be out by four anyway. We’ve just got one short scene. It’s just you and Richard, and God knows he’s a pro. You’ll be fine. (Walks away and sees Richard entering.) Morning Richard.</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Hey! You’re here! Great! Great! Great! Let’s get going buddy, we’ve got a scene to shoot!</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I’m wearing two belts.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Are you drunk?</w:t>
            </w:r>
          </w:p>
          <w:p w:rsidR="00D8788E" w:rsidRDefault="00D8788E" w:rsidP="00D8788E">
            <w:pPr>
              <w:autoSpaceDE w:val="0"/>
              <w:autoSpaceDN w:val="0"/>
              <w:adjustRightInd w:val="0"/>
              <w:rPr>
                <w:kern w:val="0"/>
                <w:szCs w:val="21"/>
              </w:rPr>
            </w:pPr>
            <w:r>
              <w:rPr>
                <w:kern w:val="0"/>
                <w:szCs w:val="21"/>
              </w:rPr>
              <w:t>Richard: No!</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Yes you are!</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All right.</w:t>
            </w:r>
          </w:p>
          <w:p w:rsidR="00D8788E" w:rsidRDefault="00D8788E" w:rsidP="00D8788E">
            <w:pPr>
              <w:autoSpaceDE w:val="0"/>
              <w:autoSpaceDN w:val="0"/>
              <w:adjustRightInd w:val="0"/>
              <w:rPr>
                <w:kern w:val="0"/>
                <w:szCs w:val="21"/>
              </w:rPr>
            </w:pPr>
            <w:r>
              <w:rPr>
                <w:kern w:val="0"/>
                <w:szCs w:val="21"/>
              </w:rPr>
              <w:t>[Scene: A Street, Phoebe and Ross are exiting a pizza place.]</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We are never gonna find him! He’s one guy in a huge city!</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Oh my God! Is that him? (She points at someone.)</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That is an old, Chinese woman!</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He could be in disguise, y’know.</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Aw, y’know…Y’know, maybe we’re-we’re just approaching this all wrong. If you’re Chandler and-and you wanna hide, where is the last place on Earth people would think you’d go?</w:t>
            </w:r>
          </w:p>
          <w:p w:rsidR="00D8788E" w:rsidRDefault="00D8788E" w:rsidP="00D8788E">
            <w:pPr>
              <w:autoSpaceDE w:val="0"/>
              <w:autoSpaceDN w:val="0"/>
              <w:adjustRightInd w:val="0"/>
              <w:rPr>
                <w:kern w:val="0"/>
                <w:szCs w:val="21"/>
              </w:rPr>
            </w:pPr>
            <w:r>
              <w:rPr>
                <w:kern w:val="0"/>
                <w:szCs w:val="21"/>
              </w:rPr>
              <w:t>[Cut to an office building.]</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So this is your office?</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How did you guys find me? I knew I should’ve hid at the gym!</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What the hell are you doing?!</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Panicking! And using the Internet to try to prove that I’m related to Monica. How is she?</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She’s fine. She doesn’t know you’re gone. And she doesn’t have to know, okay? Now come on, we’re going home.</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No! No! No! I can’t do that!</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Why not?!</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Because if I go home, we’re gonna become the Bings! I can’t be the Bings!</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What’s wrong with being the Bings?</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The Bings have horrible marriages! They yell. They fight. And they use the pool boy as a pawn in their sexual games!</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Chandler, have you ever put on a black cocktail dress and asked me up to your hotel room?</w:t>
            </w:r>
          </w:p>
          <w:p w:rsidR="00D8788E" w:rsidRDefault="00D8788E" w:rsidP="00D8788E">
            <w:pPr>
              <w:autoSpaceDE w:val="0"/>
              <w:autoSpaceDN w:val="0"/>
              <w:adjustRightInd w:val="0"/>
              <w:rPr>
                <w:kern w:val="0"/>
                <w:szCs w:val="21"/>
              </w:rPr>
            </w:pPr>
            <w:r>
              <w:rPr>
                <w:kern w:val="0"/>
                <w:szCs w:val="21"/>
              </w:rPr>
              <w:t>Chandler: No.</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Then you are neither of your parents!</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It’s not just their marriage! I mean, look at yours. Look at everybody’s! The only person that can make marriage work is Paul Newman! And I’ve met me; I am not Paul Newman. I don’t race cars! I don’t make popcorn! None of my proceeds go to charity.</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But look Chandler, right now, no one has a lower opinion of you than I do. But I totally believe you can do this.</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I want to. I love her so much, but I’m afr…It’s too huge.</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Y’know, okay. You’re right. It is huge. So why don’t we take it just a little bit at a time? Okay? Umm, forget getting married for a sec; just forget about it. Can you just come home and take a shower?</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Well yeah, but then…</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(interrupting him) Yeah—No-but-but-but-but! We’re just gonna go home and take a shower. Now, that’s not scary right?</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Depends on what you mean by we.</w:t>
            </w:r>
          </w:p>
          <w:p w:rsidR="00D8788E" w:rsidRDefault="00D8788E" w:rsidP="00D8788E">
            <w:pPr>
              <w:autoSpaceDE w:val="0"/>
              <w:autoSpaceDN w:val="0"/>
              <w:adjustRightInd w:val="0"/>
              <w:rPr>
                <w:kern w:val="0"/>
                <w:szCs w:val="21"/>
              </w:rPr>
            </w:pPr>
            <w:r>
              <w:rPr>
                <w:kern w:val="0"/>
                <w:szCs w:val="21"/>
              </w:rPr>
              <w:t>[Scene: Monica and Chandler's, Rachel is still trying to stall Monica.]</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The nights are the hardest. (Checks her watch.) But then the day comes! And that’s every bit as hard as the night. And then the night comes again…</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(interrupting) The days and nights are hard! I get it! Okay? Look umm, Rachel I’m sorry! I have to start getting ready! I’m getting married today!</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I know. At dusk. That’s such a hard time for me.</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(getting up) I’m gonna go put my make up on, we have to be at the hotel in an hour! (Starts for the bathroom.)</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Okay. But wait!</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What?!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Let’s go to lunch.</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I can’t go to lunch!!</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Right.</w:t>
            </w:r>
          </w:p>
          <w:p w:rsidR="00D8788E" w:rsidRDefault="00D8788E" w:rsidP="00D8788E">
            <w:pPr>
              <w:autoSpaceDE w:val="0"/>
              <w:autoSpaceDN w:val="0"/>
              <w:adjustRightInd w:val="0"/>
              <w:rPr>
                <w:kern w:val="0"/>
                <w:szCs w:val="21"/>
              </w:rPr>
            </w:pPr>
            <w:r>
              <w:rPr>
                <w:kern w:val="0"/>
                <w:szCs w:val="21"/>
              </w:rPr>
              <w:t>(Monica goes into the bathroom and Rachel thinks quickly.)</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Oh good God! I’ve fallen down! (She trips and falls.)</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(entering) What’s going on?</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Okay. All right. (Gets up.) Honey listen. When I tell you what I’m about to tell you, I need you to remember that we are all here for you and that we love you.</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Okay, you’re-you’re really freaking me out.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We can’t find Chandler…(Phoebe sticks her head and motions that they found Chandler)—‘s vest. We can’t find Chandler’s vest.</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How can that be?! Oh wait! Wait! Are you, are you serious?!</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(entering) Found the vest! I mean we’re gonna have to keep an eye on it, y’know make sure we don’t lose it again…</w:t>
            </w:r>
          </w:p>
          <w:p w:rsidR="00D8788E" w:rsidRDefault="00D8788E" w:rsidP="00D8788E">
            <w:pPr>
              <w:autoSpaceDE w:val="0"/>
              <w:autoSpaceDN w:val="0"/>
              <w:adjustRightInd w:val="0"/>
              <w:rPr>
                <w:kern w:val="0"/>
                <w:szCs w:val="21"/>
              </w:rPr>
            </w:pPr>
            <w:r>
              <w:rPr>
                <w:kern w:val="0"/>
                <w:szCs w:val="21"/>
              </w:rPr>
              <w:t>Rachel: Oh!</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Oh wow! Okay. Don’t scare me like that okay? I mean for a minute there I was like, "Oh my God! The worst has happened!" </w:t>
            </w:r>
          </w:p>
          <w:p w:rsidR="00D8788E" w:rsidRDefault="00D8788E" w:rsidP="00D8788E">
            <w:pPr>
              <w:autoSpaceDE w:val="0"/>
              <w:autoSpaceDN w:val="0"/>
              <w:adjustRightInd w:val="0"/>
              <w:rPr>
                <w:kern w:val="0"/>
                <w:szCs w:val="21"/>
              </w:rPr>
            </w:pPr>
            <w:r>
              <w:rPr>
                <w:kern w:val="0"/>
                <w:szCs w:val="21"/>
              </w:rPr>
              <w:t>(Monica goes into the bathroom and Phoebe and Rachel breathe a sigh of relief.)</w:t>
            </w:r>
          </w:p>
          <w:p w:rsidR="00D8788E" w:rsidRDefault="00D8788E" w:rsidP="00D8788E">
            <w:pPr>
              <w:autoSpaceDE w:val="0"/>
              <w:autoSpaceDN w:val="0"/>
              <w:adjustRightInd w:val="0"/>
              <w:rPr>
                <w:kern w:val="0"/>
                <w:szCs w:val="21"/>
              </w:rPr>
            </w:pPr>
            <w:r>
              <w:rPr>
                <w:kern w:val="0"/>
                <w:szCs w:val="21"/>
              </w:rPr>
              <w:t>[Scene: The Movie Set, Joey and Richard are in the middle of a scene. They are both holding swords.]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I would sooner die in this hellhole then see her back with you!</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That can be arranged.</w:t>
            </w:r>
          </w:p>
          <w:p w:rsidR="00D8788E" w:rsidRDefault="00D8788E" w:rsidP="00D8788E">
            <w:pPr>
              <w:autoSpaceDE w:val="0"/>
              <w:autoSpaceDN w:val="0"/>
              <w:adjustRightInd w:val="0"/>
              <w:rPr>
                <w:kern w:val="0"/>
                <w:szCs w:val="21"/>
              </w:rPr>
            </w:pPr>
            <w:r>
              <w:rPr>
                <w:kern w:val="0"/>
                <w:szCs w:val="21"/>
              </w:rPr>
              <w:t>(Richard thrusts, misses Joey by several feet and Joey screams in pain and drops to his knees.)</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Let’s reset.</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What?! He got me! Owwwwww!!!</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Let’s take it from there.</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(To Joey) Are you a little off today? It’s going terribly slowly.</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Look, my best friends are getting married in like an hour. Okay? And I’m the minister. Please! Please! Can you pull it together?</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Of course! I’m-I’m sorry. I-I’d hate you to miss anything like that on account of me. I can do this!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Thank you. Thank you.</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Still rolling, annnnd action!</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I would sooner die in this hellhole then see her back with you!</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Now, that can be arranged! (He brings his sword back and drops it, causing it to fly over the wall.) Slippery little bugger!</w:t>
            </w:r>
          </w:p>
          <w:p w:rsidR="00D8788E" w:rsidRDefault="00D8788E" w:rsidP="00D8788E">
            <w:pPr>
              <w:autoSpaceDE w:val="0"/>
              <w:autoSpaceDN w:val="0"/>
              <w:adjustRightInd w:val="0"/>
              <w:rPr>
                <w:kern w:val="0"/>
                <w:szCs w:val="21"/>
              </w:rPr>
            </w:pPr>
            <w:r>
              <w:rPr>
                <w:kern w:val="0"/>
                <w:szCs w:val="21"/>
              </w:rPr>
              <w:t>[Scene: The Hotel, Monica’s room, Mr. and Mrs. Bing are staring at each other while Phoebe looks on.]</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So-so you two were married huh? What happened? You just drift apart?</w:t>
            </w:r>
          </w:p>
          <w:p w:rsidR="00D8788E" w:rsidRDefault="00D8788E" w:rsidP="00D8788E">
            <w:pPr>
              <w:autoSpaceDE w:val="0"/>
              <w:autoSpaceDN w:val="0"/>
              <w:adjustRightInd w:val="0"/>
              <w:rPr>
                <w:kern w:val="0"/>
                <w:szCs w:val="21"/>
              </w:rPr>
            </w:pPr>
            <w:r>
              <w:rPr>
                <w:kern w:val="0"/>
                <w:szCs w:val="21"/>
              </w:rPr>
              <w:t>(Rachel and Mrs. Geller enter.)</w:t>
            </w:r>
          </w:p>
          <w:p w:rsidR="00D8788E" w:rsidRDefault="00D8788E" w:rsidP="00D8788E">
            <w:pPr>
              <w:autoSpaceDE w:val="0"/>
              <w:autoSpaceDN w:val="0"/>
              <w:adjustRightInd w:val="0"/>
              <w:rPr>
                <w:kern w:val="0"/>
                <w:szCs w:val="21"/>
              </w:rPr>
            </w:pPr>
            <w:r>
              <w:rPr>
                <w:b/>
                <w:bCs/>
                <w:kern w:val="0"/>
                <w:szCs w:val="21"/>
              </w:rPr>
              <w:t>Mrs. Geller:</w:t>
            </w:r>
            <w:r>
              <w:rPr>
                <w:kern w:val="0"/>
                <w:szCs w:val="21"/>
              </w:rPr>
              <w:t xml:space="preserve"> Here comes the bride.</w:t>
            </w:r>
          </w:p>
          <w:p w:rsidR="00D8788E" w:rsidRDefault="00D8788E" w:rsidP="00D8788E">
            <w:pPr>
              <w:autoSpaceDE w:val="0"/>
              <w:autoSpaceDN w:val="0"/>
              <w:adjustRightInd w:val="0"/>
              <w:rPr>
                <w:kern w:val="0"/>
                <w:szCs w:val="21"/>
              </w:rPr>
            </w:pPr>
            <w:r>
              <w:rPr>
                <w:kern w:val="0"/>
                <w:szCs w:val="21"/>
              </w:rPr>
              <w:t>(Monica enters wearing her wedding dress.)</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Oh my God Monica!</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I wanna wear this everyday.</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You look so beautiful.</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(starting to cry) I’m so happy for me.</w:t>
            </w:r>
          </w:p>
          <w:p w:rsidR="00D8788E" w:rsidRDefault="00D8788E" w:rsidP="00D8788E">
            <w:pPr>
              <w:autoSpaceDE w:val="0"/>
              <w:autoSpaceDN w:val="0"/>
              <w:adjustRightInd w:val="0"/>
              <w:rPr>
                <w:kern w:val="0"/>
                <w:szCs w:val="21"/>
              </w:rPr>
            </w:pPr>
            <w:r>
              <w:rPr>
                <w:kern w:val="0"/>
                <w:szCs w:val="21"/>
              </w:rPr>
              <w:t>(The phone rings and Rachel answers it.)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Hello? </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(on phone) Hey! Did Chandler show up yet?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Yeah, we got him back. Everything’s fine.</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Damnit!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What? Why? Where are you?</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I’m still on the set!</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Joey! The wedding is in less than an hour!</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I know! I’m sorry! The guy’s drunk, they won’t let me go until we get this.</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Oh my God! I’m gonna have to find another minister.</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No! No, I’m the minister! All right, look-look, put ‘em both on the phone, I’ll marry them right now.</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Ugh! Joey, I have to go.</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Hey! Don’t you hang up on me! I’ll marry you and me right now! I have the power!</w:t>
            </w:r>
          </w:p>
          <w:p w:rsidR="00D8788E" w:rsidRDefault="00D8788E" w:rsidP="00D8788E">
            <w:pPr>
              <w:autoSpaceDE w:val="0"/>
              <w:autoSpaceDN w:val="0"/>
              <w:adjustRightInd w:val="0"/>
              <w:rPr>
                <w:kern w:val="0"/>
                <w:szCs w:val="21"/>
              </w:rPr>
            </w:pPr>
            <w:r>
              <w:rPr>
                <w:kern w:val="0"/>
                <w:szCs w:val="21"/>
              </w:rPr>
              <w:t>(She hangs up anyway.)</w:t>
            </w:r>
          </w:p>
          <w:p w:rsidR="00D8788E" w:rsidRDefault="00D8788E" w:rsidP="00D8788E">
            <w:pPr>
              <w:autoSpaceDE w:val="0"/>
              <w:autoSpaceDN w:val="0"/>
              <w:adjustRightInd w:val="0"/>
              <w:rPr>
                <w:kern w:val="0"/>
                <w:szCs w:val="21"/>
              </w:rPr>
            </w:pPr>
            <w:r>
              <w:rPr>
                <w:kern w:val="0"/>
                <w:szCs w:val="21"/>
              </w:rPr>
              <w:t>[Scene: Chandler’s Hotel Room, Ross is getting Chandler ready.]</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There you go. You put on a tuxedo! Now that wasn’t so scary, was it?</w:t>
            </w:r>
          </w:p>
          <w:p w:rsidR="00D8788E" w:rsidRDefault="00D8788E" w:rsidP="00D8788E">
            <w:pPr>
              <w:autoSpaceDE w:val="0"/>
              <w:autoSpaceDN w:val="0"/>
              <w:adjustRightInd w:val="0"/>
              <w:rPr>
                <w:kern w:val="0"/>
                <w:szCs w:val="21"/>
              </w:rPr>
            </w:pPr>
            <w:r>
              <w:rPr>
                <w:kern w:val="0"/>
                <w:szCs w:val="21"/>
              </w:rPr>
              <w:t>Chandler: No.</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I’m telling you, just a little bit at a time.</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Yeah okay. Well, what’s the next little bit?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Getting married. (Chandler panics.) Okay. Okay. You can, you can do that too! Just like you’ve done everything else!</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Yeah. You’re right. Hey I-I can do that.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Yeah.</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Okay, excuse me for a minute. (Starts to leave)</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Wh—Hey—Whoa-whoa, where, where you going?!</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Ross, I am not gonna run away again! I just want to get a little fresh air.</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Okay.</w:t>
            </w:r>
          </w:p>
          <w:p w:rsidR="00D8788E" w:rsidRDefault="00D8788E" w:rsidP="00D8788E">
            <w:pPr>
              <w:autoSpaceDE w:val="0"/>
              <w:autoSpaceDN w:val="0"/>
              <w:adjustRightInd w:val="0"/>
              <w:rPr>
                <w:kern w:val="0"/>
                <w:szCs w:val="21"/>
              </w:rPr>
            </w:pPr>
            <w:r>
              <w:rPr>
                <w:kern w:val="0"/>
                <w:szCs w:val="21"/>
              </w:rPr>
              <w:t>Chandler: Okay.</w:t>
            </w:r>
          </w:p>
          <w:p w:rsidR="00D8788E" w:rsidRDefault="00D8788E" w:rsidP="00D8788E">
            <w:pPr>
              <w:autoSpaceDE w:val="0"/>
              <w:autoSpaceDN w:val="0"/>
              <w:adjustRightInd w:val="0"/>
              <w:rPr>
                <w:kern w:val="0"/>
                <w:szCs w:val="21"/>
              </w:rPr>
            </w:pPr>
            <w:r>
              <w:rPr>
                <w:kern w:val="0"/>
                <w:szCs w:val="21"/>
              </w:rPr>
              <w:t>(Chandler goes out into the hall and lights up a cigarette.)</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Oh fresh air!</w:t>
            </w:r>
          </w:p>
          <w:p w:rsidR="00D8788E" w:rsidRDefault="00D8788E" w:rsidP="00D8788E">
            <w:pPr>
              <w:autoSpaceDE w:val="0"/>
              <w:autoSpaceDN w:val="0"/>
              <w:adjustRightInd w:val="0"/>
              <w:rPr>
                <w:kern w:val="0"/>
                <w:szCs w:val="21"/>
              </w:rPr>
            </w:pPr>
            <w:r>
              <w:rPr>
                <w:kern w:val="0"/>
                <w:szCs w:val="21"/>
              </w:rPr>
              <w:t>(He hears Phoebe and Rachel coming and hides in the ice machine room.)</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(To Rachel) Wait! Maybe, maybe you’re overreacting! You do that y’know.</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Well Phoebe, we gotta do something! (They turn the corner.) Well, y’know. I mean there’s no way Joey’s gonna make it in time. So I’m gonna through the hotel and see if there’s any other weddings going on.</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Okay. Oh but don’t tell them Monica’s pregnant because, they frown on that.</w:t>
            </w:r>
          </w:p>
          <w:p w:rsidR="00D8788E" w:rsidRDefault="00D8788E" w:rsidP="00D8788E">
            <w:pPr>
              <w:autoSpaceDE w:val="0"/>
              <w:autoSpaceDN w:val="0"/>
              <w:adjustRightInd w:val="0"/>
              <w:rPr>
                <w:kern w:val="0"/>
                <w:szCs w:val="21"/>
              </w:rPr>
            </w:pPr>
            <w:r>
              <w:rPr>
                <w:kern w:val="0"/>
                <w:szCs w:val="21"/>
              </w:rPr>
              <w:t>Rachel: Okay.</w:t>
            </w:r>
          </w:p>
          <w:p w:rsidR="00D8788E" w:rsidRDefault="00D8788E" w:rsidP="00D8788E">
            <w:pPr>
              <w:autoSpaceDE w:val="0"/>
              <w:autoSpaceDN w:val="0"/>
              <w:adjustRightInd w:val="0"/>
              <w:rPr>
                <w:kern w:val="0"/>
                <w:szCs w:val="21"/>
              </w:rPr>
            </w:pPr>
            <w:r>
              <w:rPr>
                <w:kern w:val="0"/>
                <w:szCs w:val="21"/>
              </w:rPr>
              <w:t>Phoebe: Okay.</w:t>
            </w:r>
          </w:p>
          <w:p w:rsidR="00D8788E" w:rsidRDefault="00D8788E" w:rsidP="00D8788E">
            <w:pPr>
              <w:autoSpaceDE w:val="0"/>
              <w:autoSpaceDN w:val="0"/>
              <w:adjustRightInd w:val="0"/>
              <w:rPr>
                <w:kern w:val="0"/>
                <w:szCs w:val="21"/>
              </w:rPr>
            </w:pPr>
            <w:r>
              <w:rPr>
                <w:kern w:val="0"/>
                <w:szCs w:val="21"/>
              </w:rPr>
              <w:t>(They head in separate directions and Chandler emerges and he’s so shocked that his cigarette is hanging from his lip.)</w:t>
            </w:r>
          </w:p>
          <w:p w:rsidR="00D8788E" w:rsidRDefault="00D8788E" w:rsidP="00D8788E">
            <w:pPr>
              <w:autoSpaceDE w:val="0"/>
              <w:autoSpaceDN w:val="0"/>
              <w:adjustRightInd w:val="0"/>
              <w:rPr>
                <w:kern w:val="0"/>
                <w:szCs w:val="21"/>
              </w:rPr>
            </w:pPr>
            <w:r>
              <w:rPr>
                <w:kern w:val="0"/>
                <w:szCs w:val="21"/>
              </w:rPr>
              <w:t>Commercial Break</w:t>
            </w:r>
          </w:p>
          <w:p w:rsidR="00D8788E" w:rsidRDefault="00D8788E" w:rsidP="00D8788E">
            <w:pPr>
              <w:autoSpaceDE w:val="0"/>
              <w:autoSpaceDN w:val="0"/>
              <w:adjustRightInd w:val="0"/>
              <w:rPr>
                <w:kern w:val="0"/>
                <w:szCs w:val="21"/>
              </w:rPr>
            </w:pPr>
            <w:r>
              <w:rPr>
                <w:kern w:val="0"/>
                <w:szCs w:val="21"/>
              </w:rPr>
              <w:t>[Scene: The Hotel, Rachel is walking through the ballroom area and comes upon the sign for the Anastassakis/Papasifakis wedding.]</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Anastassakis/Papasifakis wedding, excellent! {It’s a good thing Jennifer Aniston is Greek, because she had to pronounce those names. Luckily for me, they were written on a sign.}(The happy couple emerges.) Congratulations. (To the best man and maid of honor) Mazel Tov! (The rabbi emerges.) Hi! Oh, great hat. (He’s wearing an interesting hat and she takes him over to talk.) Listen umm, I need you to perform another wedding. Can you do that?</w:t>
            </w:r>
          </w:p>
          <w:p w:rsidR="00D8788E" w:rsidRDefault="00D8788E" w:rsidP="00D8788E">
            <w:pPr>
              <w:autoSpaceDE w:val="0"/>
              <w:autoSpaceDN w:val="0"/>
              <w:adjustRightInd w:val="0"/>
              <w:rPr>
                <w:kern w:val="0"/>
                <w:szCs w:val="21"/>
              </w:rPr>
            </w:pPr>
            <w:r>
              <w:rPr>
                <w:b/>
                <w:bCs/>
                <w:kern w:val="0"/>
                <w:szCs w:val="21"/>
              </w:rPr>
              <w:t>The Rabbi:</w:t>
            </w:r>
            <w:r>
              <w:rPr>
                <w:kern w:val="0"/>
                <w:szCs w:val="21"/>
              </w:rPr>
              <w:t xml:space="preserve"> I don’t know. Are they Greek Orthodox?</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Yeah! Yeah. They’re…they’re-they’re my friends, uh, Monica Stephanopolus and uh, and Chandler Acidofolus.</w:t>
            </w:r>
          </w:p>
          <w:p w:rsidR="00D8788E" w:rsidRDefault="00D8788E" w:rsidP="00D8788E">
            <w:pPr>
              <w:autoSpaceDE w:val="0"/>
              <w:autoSpaceDN w:val="0"/>
              <w:adjustRightInd w:val="0"/>
              <w:rPr>
                <w:kern w:val="0"/>
                <w:szCs w:val="21"/>
              </w:rPr>
            </w:pPr>
            <w:r>
              <w:rPr>
                <w:kern w:val="0"/>
                <w:szCs w:val="21"/>
              </w:rPr>
              <w:t>[Scene: Monica’s Hotel Room, Chandler and Monica’s parents and Phoebe are there as Ross enters.]</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Hi! (To Mrs. Bing) Hi! (Mr. Bing starts rubbing his arm.) Hi. Has umm, anyone seen Chandler?</w:t>
            </w:r>
          </w:p>
          <w:p w:rsidR="00D8788E" w:rsidRDefault="00D8788E" w:rsidP="00D8788E">
            <w:pPr>
              <w:autoSpaceDE w:val="0"/>
              <w:autoSpaceDN w:val="0"/>
              <w:adjustRightInd w:val="0"/>
              <w:rPr>
                <w:kern w:val="0"/>
                <w:szCs w:val="21"/>
              </w:rPr>
            </w:pPr>
            <w:r>
              <w:rPr>
                <w:b/>
                <w:bCs/>
                <w:kern w:val="0"/>
                <w:szCs w:val="21"/>
              </w:rPr>
              <w:t>Mr. Geller:</w:t>
            </w:r>
            <w:r>
              <w:rPr>
                <w:kern w:val="0"/>
                <w:szCs w:val="21"/>
              </w:rPr>
              <w:t xml:space="preserve"> I thought he was with you.</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He-he was with me umm, we’re playing a little game, y’know? Hide and seek.</w:t>
            </w:r>
          </w:p>
          <w:p w:rsidR="00D8788E" w:rsidRDefault="00D8788E" w:rsidP="00D8788E">
            <w:pPr>
              <w:autoSpaceDE w:val="0"/>
              <w:autoSpaceDN w:val="0"/>
              <w:adjustRightInd w:val="0"/>
              <w:rPr>
                <w:kern w:val="0"/>
                <w:szCs w:val="21"/>
              </w:rPr>
            </w:pPr>
            <w:r>
              <w:rPr>
                <w:b/>
                <w:bCs/>
                <w:kern w:val="0"/>
                <w:szCs w:val="21"/>
              </w:rPr>
              <w:t>Mr. Geller:</w:t>
            </w:r>
            <w:r>
              <w:rPr>
                <w:kern w:val="0"/>
                <w:szCs w:val="21"/>
              </w:rPr>
              <w:t xml:space="preserve"> You can’t ask us son, that’s cheating.</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(pause) You’re right, thanks for keeping me honest dad.</w:t>
            </w:r>
          </w:p>
          <w:p w:rsidR="00D8788E" w:rsidRDefault="00D8788E" w:rsidP="00D8788E">
            <w:pPr>
              <w:autoSpaceDE w:val="0"/>
              <w:autoSpaceDN w:val="0"/>
              <w:adjustRightInd w:val="0"/>
              <w:rPr>
                <w:kern w:val="0"/>
                <w:szCs w:val="21"/>
              </w:rPr>
            </w:pPr>
            <w:r>
              <w:rPr>
                <w:b/>
                <w:bCs/>
                <w:kern w:val="0"/>
                <w:szCs w:val="21"/>
              </w:rPr>
              <w:t>Mrs. Geller:</w:t>
            </w:r>
            <w:r>
              <w:rPr>
                <w:kern w:val="0"/>
                <w:szCs w:val="21"/>
              </w:rPr>
              <w:t xml:space="preserve"> Well, he better not come by here. He can’t see the bride in the wedding dress.</w:t>
            </w:r>
          </w:p>
          <w:p w:rsidR="00D8788E" w:rsidRDefault="00D8788E" w:rsidP="00D8788E">
            <w:pPr>
              <w:autoSpaceDE w:val="0"/>
              <w:autoSpaceDN w:val="0"/>
              <w:adjustRightInd w:val="0"/>
              <w:rPr>
                <w:kern w:val="0"/>
                <w:szCs w:val="21"/>
              </w:rPr>
            </w:pPr>
            <w:r>
              <w:rPr>
                <w:b/>
                <w:bCs/>
                <w:kern w:val="0"/>
                <w:szCs w:val="21"/>
              </w:rPr>
              <w:t>Mrs. Bing:</w:t>
            </w:r>
            <w:r>
              <w:rPr>
                <w:kern w:val="0"/>
                <w:szCs w:val="21"/>
              </w:rPr>
              <w:t xml:space="preserve"> As I recall when we got married, I saw the groom in the wedding dress.</w:t>
            </w:r>
          </w:p>
          <w:p w:rsidR="00D8788E" w:rsidRDefault="00D8788E" w:rsidP="00D8788E">
            <w:pPr>
              <w:autoSpaceDE w:val="0"/>
              <w:autoSpaceDN w:val="0"/>
              <w:adjustRightInd w:val="0"/>
              <w:rPr>
                <w:kern w:val="0"/>
                <w:szCs w:val="21"/>
              </w:rPr>
            </w:pPr>
            <w:r>
              <w:rPr>
                <w:b/>
                <w:bCs/>
                <w:kern w:val="0"/>
                <w:szCs w:val="21"/>
              </w:rPr>
              <w:t>Mr. Bing:</w:t>
            </w:r>
            <w:r>
              <w:rPr>
                <w:kern w:val="0"/>
                <w:szCs w:val="21"/>
              </w:rPr>
              <w:t xml:space="preserve"> But that was after the wedding, it’s not bad luck then.</w:t>
            </w:r>
          </w:p>
          <w:p w:rsidR="00D8788E" w:rsidRDefault="00D8788E" w:rsidP="00D8788E">
            <w:pPr>
              <w:autoSpaceDE w:val="0"/>
              <w:autoSpaceDN w:val="0"/>
              <w:adjustRightInd w:val="0"/>
              <w:rPr>
                <w:kern w:val="0"/>
                <w:szCs w:val="21"/>
              </w:rPr>
            </w:pPr>
            <w:r>
              <w:rPr>
                <w:b/>
                <w:bCs/>
                <w:kern w:val="0"/>
                <w:szCs w:val="21"/>
              </w:rPr>
              <w:t>Mrs. Bing:</w:t>
            </w:r>
            <w:r>
              <w:rPr>
                <w:kern w:val="0"/>
                <w:szCs w:val="21"/>
              </w:rPr>
              <w:t xml:space="preserve"> Honey, it isn’t good luck.</w:t>
            </w:r>
          </w:p>
          <w:p w:rsidR="00D8788E" w:rsidRDefault="00D8788E" w:rsidP="00D8788E">
            <w:pPr>
              <w:autoSpaceDE w:val="0"/>
              <w:autoSpaceDN w:val="0"/>
              <w:adjustRightInd w:val="0"/>
              <w:rPr>
                <w:kern w:val="0"/>
                <w:szCs w:val="21"/>
              </w:rPr>
            </w:pPr>
            <w:r>
              <w:rPr>
                <w:kern w:val="0"/>
                <w:szCs w:val="21"/>
              </w:rPr>
              <w:t>(Monica enters.)</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Oh my God! Monica!</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I know! Hey, how’s Chandler doin’?</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Great. He’s doing great. Don’t you worry about Chandler.</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Are you okay?</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Uh-huh.</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Well, you’re-you’re sweating.</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These-these are beads of joy.</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Oh that’s sweet. Don’t touch me.</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Uh Phoebe, can I see you for a second?</w:t>
            </w:r>
          </w:p>
          <w:p w:rsidR="00D8788E" w:rsidRDefault="00D8788E" w:rsidP="00D8788E">
            <w:pPr>
              <w:autoSpaceDE w:val="0"/>
              <w:autoSpaceDN w:val="0"/>
              <w:adjustRightInd w:val="0"/>
              <w:rPr>
                <w:kern w:val="0"/>
                <w:szCs w:val="21"/>
              </w:rPr>
            </w:pPr>
            <w:r>
              <w:rPr>
                <w:kern w:val="0"/>
                <w:szCs w:val="21"/>
              </w:rPr>
              <w:t>Phoebe: Yeah!</w:t>
            </w:r>
          </w:p>
          <w:p w:rsidR="00D8788E" w:rsidRDefault="00D8788E" w:rsidP="00D8788E">
            <w:pPr>
              <w:autoSpaceDE w:val="0"/>
              <w:autoSpaceDN w:val="0"/>
              <w:adjustRightInd w:val="0"/>
              <w:rPr>
                <w:kern w:val="0"/>
                <w:szCs w:val="21"/>
              </w:rPr>
            </w:pPr>
            <w:r>
              <w:rPr>
                <w:kern w:val="0"/>
                <w:szCs w:val="21"/>
              </w:rPr>
              <w:t>(They both go out into the hall.)</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What’s going on?</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Chandler’s gone again!</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Oh my God! Why would you play hide and seek with someone you know is a flight risk?!</w:t>
            </w:r>
          </w:p>
          <w:p w:rsidR="00D8788E" w:rsidRDefault="00D8788E" w:rsidP="00D8788E">
            <w:pPr>
              <w:autoSpaceDE w:val="0"/>
              <w:autoSpaceDN w:val="0"/>
              <w:adjustRightInd w:val="0"/>
              <w:rPr>
                <w:kern w:val="0"/>
                <w:szCs w:val="21"/>
              </w:rPr>
            </w:pPr>
            <w:r>
              <w:rPr>
                <w:kern w:val="0"/>
                <w:szCs w:val="21"/>
              </w:rPr>
              <w:t>(Ross just glares at her.)</w:t>
            </w:r>
          </w:p>
          <w:p w:rsidR="00D8788E" w:rsidRDefault="00D8788E" w:rsidP="00D8788E">
            <w:pPr>
              <w:autoSpaceDE w:val="0"/>
              <w:autoSpaceDN w:val="0"/>
              <w:adjustRightInd w:val="0"/>
              <w:rPr>
                <w:kern w:val="0"/>
                <w:szCs w:val="21"/>
              </w:rPr>
            </w:pPr>
            <w:r>
              <w:rPr>
                <w:kern w:val="0"/>
                <w:szCs w:val="21"/>
              </w:rPr>
              <w:t xml:space="preserve">[Scene: The Movie Set, Joey is walking up to the director, pleading with him to let him go.] </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Aaron! You gotta let me go. The guy’s hammered!</w:t>
            </w:r>
          </w:p>
          <w:p w:rsidR="00D8788E" w:rsidRDefault="00D8788E" w:rsidP="00D8788E">
            <w:pPr>
              <w:autoSpaceDE w:val="0"/>
              <w:autoSpaceDN w:val="0"/>
              <w:adjustRightInd w:val="0"/>
              <w:rPr>
                <w:kern w:val="0"/>
                <w:szCs w:val="21"/>
              </w:rPr>
            </w:pPr>
            <w:r>
              <w:rPr>
                <w:b/>
                <w:bCs/>
                <w:kern w:val="0"/>
                <w:szCs w:val="21"/>
              </w:rPr>
              <w:t>The Director:</w:t>
            </w:r>
            <w:r>
              <w:rPr>
                <w:kern w:val="0"/>
                <w:szCs w:val="21"/>
              </w:rPr>
              <w:t xml:space="preserve"> I’m sorry Joey, as long as he’s here and he’s conscious we’re still shooting.</w:t>
            </w:r>
          </w:p>
          <w:p w:rsidR="00D8788E" w:rsidRDefault="00D8788E" w:rsidP="00D8788E">
            <w:pPr>
              <w:autoSpaceDE w:val="0"/>
              <w:autoSpaceDN w:val="0"/>
              <w:adjustRightInd w:val="0"/>
              <w:rPr>
                <w:kern w:val="0"/>
                <w:szCs w:val="21"/>
              </w:rPr>
            </w:pPr>
            <w:r>
              <w:rPr>
                <w:kern w:val="0"/>
                <w:szCs w:val="21"/>
              </w:rPr>
              <w:t>(He walks away and Joey does Ross’s fist thing. He then enters Richard’s dressing room, to find Richard cutting his steak with his sword.)</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You wouldn’t happen to have a very big fork?</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So I uh, I just talked to the director. That’s it, we’re done for the day.</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Well have we finished the scene?</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Yeah! You…you were wonderful.</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As were you.</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So I got your car, it’s right outside.</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Why? Are we done for the day?</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That’s what you told me.</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Oh, thank you. You’re welcome. (He stands up, staggers to the couch, and starts to lie down.)</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No-no-no! We gotta go! Come on! (Joey picks him up in a fireman’s carry and carries him out.) Here we go.</w:t>
            </w:r>
          </w:p>
          <w:p w:rsidR="00D8788E" w:rsidRDefault="00D8788E" w:rsidP="00D8788E">
            <w:pPr>
              <w:autoSpaceDE w:val="0"/>
              <w:autoSpaceDN w:val="0"/>
              <w:adjustRightInd w:val="0"/>
              <w:rPr>
                <w:kern w:val="0"/>
                <w:szCs w:val="21"/>
              </w:rPr>
            </w:pPr>
            <w:r>
              <w:rPr>
                <w:b/>
                <w:bCs/>
                <w:kern w:val="0"/>
                <w:szCs w:val="21"/>
              </w:rPr>
              <w:t>Richard:</w:t>
            </w:r>
            <w:r>
              <w:rPr>
                <w:kern w:val="0"/>
                <w:szCs w:val="21"/>
              </w:rPr>
              <w:t xml:space="preserve"> Is that my ass? (He’s looking at Joey’s.)</w:t>
            </w:r>
          </w:p>
          <w:p w:rsidR="00D8788E" w:rsidRDefault="00D8788E" w:rsidP="00D8788E">
            <w:pPr>
              <w:autoSpaceDE w:val="0"/>
              <w:autoSpaceDN w:val="0"/>
              <w:adjustRightInd w:val="0"/>
              <w:rPr>
                <w:kern w:val="0"/>
                <w:szCs w:val="21"/>
              </w:rPr>
            </w:pPr>
            <w:r>
              <w:rPr>
                <w:kern w:val="0"/>
                <w:szCs w:val="21"/>
              </w:rPr>
              <w:t>(And as Joey walks out the door, Richard grabs a bottle of Scotch, just as the door closes and carries it with him.)</w:t>
            </w:r>
          </w:p>
          <w:p w:rsidR="00D8788E" w:rsidRDefault="00D8788E" w:rsidP="00D8788E">
            <w:pPr>
              <w:autoSpaceDE w:val="0"/>
              <w:autoSpaceDN w:val="0"/>
              <w:adjustRightInd w:val="0"/>
              <w:rPr>
                <w:kern w:val="0"/>
                <w:szCs w:val="21"/>
              </w:rPr>
            </w:pPr>
            <w:r>
              <w:rPr>
                <w:kern w:val="0"/>
                <w:szCs w:val="21"/>
              </w:rPr>
              <w:t>[Scene: The Hotel, Phoebe and Ross are looking for Chandler.]</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(turning a corner) There he is!!</w:t>
            </w:r>
          </w:p>
          <w:p w:rsidR="00D8788E" w:rsidRDefault="00D8788E" w:rsidP="00D8788E">
            <w:pPr>
              <w:autoSpaceDE w:val="0"/>
              <w:autoSpaceDN w:val="0"/>
              <w:adjustRightInd w:val="0"/>
              <w:rPr>
                <w:kern w:val="0"/>
                <w:szCs w:val="21"/>
              </w:rPr>
            </w:pPr>
            <w:r>
              <w:rPr>
                <w:kern w:val="0"/>
                <w:szCs w:val="21"/>
              </w:rPr>
              <w:t>Chandler: What?</w:t>
            </w:r>
          </w:p>
          <w:p w:rsidR="00D8788E" w:rsidRDefault="00D8788E" w:rsidP="00D8788E">
            <w:pPr>
              <w:autoSpaceDE w:val="0"/>
              <w:autoSpaceDN w:val="0"/>
              <w:adjustRightInd w:val="0"/>
              <w:rPr>
                <w:kern w:val="0"/>
                <w:szCs w:val="21"/>
              </w:rPr>
            </w:pPr>
            <w:r>
              <w:rPr>
                <w:kern w:val="0"/>
                <w:szCs w:val="21"/>
              </w:rPr>
              <w:t>(Ross runs over and tackles him.)</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Hey! Oh!</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You’re not getting away this time mister! Unless you want that ass kicking we talked about!</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Ross! (He starts to get up.)</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Hiiii-Ya!! (Chandler lies back down.) I’m serious! You’re not walking out on my sister!</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(standing up) That’s right! I’m not!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Then where the hell have you been?!</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I know about Monica.</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You know?!</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What?</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Yeah, I heard you and Rachel talking.</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What?! What?! Talking about what?!</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You don’t know?</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Know what—If somebody doesn’t tell me what’s going on right now…</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What? You’ll hi-ya?</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Monica’s pregnant.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Oh my God. Oh my God! And you’re-you’re…you’re not freaking out?</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Well I was! Then I went down to the gift shop because I was out of cigarettes…</w:t>
            </w:r>
          </w:p>
          <w:p w:rsidR="00D8788E" w:rsidRDefault="00D8788E" w:rsidP="00D8788E">
            <w:pPr>
              <w:autoSpaceDE w:val="0"/>
              <w:autoSpaceDN w:val="0"/>
              <w:adjustRightInd w:val="0"/>
              <w:rPr>
                <w:kern w:val="0"/>
                <w:szCs w:val="21"/>
              </w:rPr>
            </w:pPr>
            <w:r>
              <w:rPr>
                <w:kern w:val="0"/>
                <w:szCs w:val="21"/>
              </w:rPr>
              <w:t>Phoebe and Ross: Cigarettes?!!</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Big picture please! So I was in the gift shop, and that’s when I uh, saw this. (He holds up a little, tiny baby jumper that reads I (heart) New York.) Yeah, y’know what? I thought anything that can fit into this, can’t be scary.</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Well you obviously didn’t see Chucky 3.</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But come on, look at how cute and small this is! So I got it to give Monica so she’d know I was okay.</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Dude. (Hugs him.)</w:t>
            </w:r>
          </w:p>
          <w:p w:rsidR="00D8788E" w:rsidRDefault="00D8788E" w:rsidP="00D8788E">
            <w:pPr>
              <w:autoSpaceDE w:val="0"/>
              <w:autoSpaceDN w:val="0"/>
              <w:adjustRightInd w:val="0"/>
              <w:rPr>
                <w:kern w:val="0"/>
                <w:szCs w:val="21"/>
              </w:rPr>
            </w:pPr>
            <w:r>
              <w:rPr>
                <w:kern w:val="0"/>
                <w:szCs w:val="21"/>
              </w:rPr>
              <w:t>(Mr. Geller turns the corner.)</w:t>
            </w:r>
          </w:p>
          <w:p w:rsidR="00D8788E" w:rsidRDefault="00D8788E" w:rsidP="00D8788E">
            <w:pPr>
              <w:autoSpaceDE w:val="0"/>
              <w:autoSpaceDN w:val="0"/>
              <w:adjustRightInd w:val="0"/>
              <w:rPr>
                <w:kern w:val="0"/>
                <w:szCs w:val="21"/>
              </w:rPr>
            </w:pPr>
            <w:r>
              <w:rPr>
                <w:b/>
                <w:bCs/>
                <w:kern w:val="0"/>
                <w:szCs w:val="21"/>
              </w:rPr>
              <w:t>Mr. Geller:</w:t>
            </w:r>
            <w:r>
              <w:rPr>
                <w:kern w:val="0"/>
                <w:szCs w:val="21"/>
              </w:rPr>
              <w:t xml:space="preserve"> Way to go son! I knew you’d find him!</w:t>
            </w:r>
          </w:p>
          <w:p w:rsidR="00D8788E" w:rsidRDefault="00D8788E" w:rsidP="00D8788E">
            <w:pPr>
              <w:autoSpaceDE w:val="0"/>
              <w:autoSpaceDN w:val="0"/>
              <w:adjustRightInd w:val="0"/>
              <w:rPr>
                <w:kern w:val="0"/>
                <w:szCs w:val="21"/>
              </w:rPr>
            </w:pPr>
            <w:r>
              <w:rPr>
                <w:kern w:val="0"/>
                <w:szCs w:val="21"/>
              </w:rPr>
              <w:t xml:space="preserve">[Scene: The moment we waited for has finally arrived. It’s time for Monica and Chandler’s wedding. We’ve got violins playing </w:t>
            </w:r>
            <w:r>
              <w:rPr>
                <w:i/>
                <w:iCs/>
                <w:kern w:val="0"/>
                <w:szCs w:val="21"/>
              </w:rPr>
              <w:t>Every Breath You Take</w:t>
            </w:r>
            <w:r>
              <w:rPr>
                <w:kern w:val="0"/>
                <w:szCs w:val="21"/>
              </w:rPr>
              <w:t>, we’ve got guests seated, and Chandler starts walking down the aisle with his parents on either arm.]</w:t>
            </w:r>
          </w:p>
          <w:p w:rsidR="00D8788E" w:rsidRDefault="00D8788E" w:rsidP="00D8788E">
            <w:pPr>
              <w:autoSpaceDE w:val="0"/>
              <w:autoSpaceDN w:val="0"/>
              <w:adjustRightInd w:val="0"/>
              <w:rPr>
                <w:kern w:val="0"/>
                <w:szCs w:val="21"/>
              </w:rPr>
            </w:pPr>
            <w:r>
              <w:rPr>
                <w:b/>
                <w:bCs/>
                <w:kern w:val="0"/>
                <w:szCs w:val="21"/>
              </w:rPr>
              <w:t>Mr. Bing:</w:t>
            </w:r>
            <w:r>
              <w:rPr>
                <w:kern w:val="0"/>
                <w:szCs w:val="21"/>
              </w:rPr>
              <w:t xml:space="preserve"> Our little boy is getting married.</w:t>
            </w:r>
          </w:p>
          <w:p w:rsidR="00D8788E" w:rsidRDefault="00D8788E" w:rsidP="00D8788E">
            <w:pPr>
              <w:autoSpaceDE w:val="0"/>
              <w:autoSpaceDN w:val="0"/>
              <w:adjustRightInd w:val="0"/>
              <w:rPr>
                <w:kern w:val="0"/>
                <w:szCs w:val="21"/>
              </w:rPr>
            </w:pPr>
            <w:r>
              <w:rPr>
                <w:b/>
                <w:bCs/>
                <w:kern w:val="0"/>
                <w:szCs w:val="21"/>
              </w:rPr>
              <w:t>Mrs. Bing:</w:t>
            </w:r>
            <w:r>
              <w:rPr>
                <w:kern w:val="0"/>
                <w:szCs w:val="21"/>
              </w:rPr>
              <w:t xml:space="preserve"> Oh look at you! So handsome!</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You look beautiful mom. (His dad clears his throat.) You look beautiful too dad. I love you both. (He kisses his dad on the cheek) I’m so glad you here. (He kisses his mom.)</w:t>
            </w:r>
          </w:p>
          <w:p w:rsidR="00D8788E" w:rsidRDefault="00D8788E" w:rsidP="00D8788E">
            <w:pPr>
              <w:autoSpaceDE w:val="0"/>
              <w:autoSpaceDN w:val="0"/>
              <w:adjustRightInd w:val="0"/>
              <w:rPr>
                <w:kern w:val="0"/>
                <w:szCs w:val="21"/>
              </w:rPr>
            </w:pPr>
            <w:r>
              <w:rPr>
                <w:kern w:val="0"/>
                <w:szCs w:val="21"/>
              </w:rPr>
              <w:t>(He walks up onto the altar and notices the rabbi.)</w:t>
            </w:r>
          </w:p>
          <w:p w:rsidR="00D8788E" w:rsidRDefault="00D8788E" w:rsidP="00D8788E">
            <w:pPr>
              <w:autoSpaceDE w:val="0"/>
              <w:autoSpaceDN w:val="0"/>
              <w:adjustRightInd w:val="0"/>
              <w:rPr>
                <w:kern w:val="0"/>
                <w:szCs w:val="21"/>
              </w:rPr>
            </w:pPr>
            <w:r>
              <w:rPr>
                <w:b/>
                <w:bCs/>
                <w:kern w:val="0"/>
                <w:szCs w:val="21"/>
              </w:rPr>
              <w:t>The Rabbi:</w:t>
            </w:r>
            <w:r>
              <w:rPr>
                <w:kern w:val="0"/>
                <w:szCs w:val="21"/>
              </w:rPr>
              <w:t xml:space="preserve"> Are you Chandler?</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Are you Joey?</w:t>
            </w:r>
          </w:p>
          <w:p w:rsidR="00D8788E" w:rsidRDefault="00D8788E" w:rsidP="00D8788E">
            <w:pPr>
              <w:autoSpaceDE w:val="0"/>
              <w:autoSpaceDN w:val="0"/>
              <w:adjustRightInd w:val="0"/>
              <w:rPr>
                <w:kern w:val="0"/>
                <w:szCs w:val="21"/>
              </w:rPr>
            </w:pPr>
            <w:r>
              <w:rPr>
                <w:kern w:val="0"/>
                <w:szCs w:val="21"/>
              </w:rPr>
              <w:t>(Ross walks down the aisle with Phoebe and Rachel on his arms.)</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Huh. This is nice.</w:t>
            </w:r>
          </w:p>
          <w:p w:rsidR="00D8788E" w:rsidRDefault="00D8788E" w:rsidP="00D8788E">
            <w:pPr>
              <w:autoSpaceDE w:val="0"/>
              <w:autoSpaceDN w:val="0"/>
              <w:adjustRightInd w:val="0"/>
              <w:rPr>
                <w:kern w:val="0"/>
                <w:szCs w:val="21"/>
              </w:rPr>
            </w:pPr>
            <w:r>
              <w:rPr>
                <w:kern w:val="0"/>
                <w:szCs w:val="21"/>
              </w:rPr>
              <w:t>Phoebe: What?</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I’ve never walked down the aisle knowing it can’t end in divorce.</w:t>
            </w:r>
          </w:p>
          <w:p w:rsidR="00D8788E" w:rsidRDefault="00D8788E" w:rsidP="00D8788E">
            <w:pPr>
              <w:autoSpaceDE w:val="0"/>
              <w:autoSpaceDN w:val="0"/>
              <w:adjustRightInd w:val="0"/>
              <w:rPr>
                <w:kern w:val="0"/>
                <w:szCs w:val="21"/>
              </w:rPr>
            </w:pPr>
            <w:r>
              <w:rPr>
                <w:kern w:val="0"/>
                <w:szCs w:val="21"/>
              </w:rPr>
              <w:t>(Finally, Monica with her parents on her arms start down the aisle.)</w:t>
            </w:r>
          </w:p>
          <w:p w:rsidR="00D8788E" w:rsidRDefault="00D8788E" w:rsidP="00D8788E">
            <w:pPr>
              <w:autoSpaceDE w:val="0"/>
              <w:autoSpaceDN w:val="0"/>
              <w:adjustRightInd w:val="0"/>
              <w:rPr>
                <w:kern w:val="0"/>
                <w:szCs w:val="21"/>
              </w:rPr>
            </w:pPr>
            <w:r>
              <w:rPr>
                <w:b/>
                <w:bCs/>
                <w:kern w:val="0"/>
                <w:szCs w:val="21"/>
              </w:rPr>
              <w:t>Mrs. Geller:</w:t>
            </w:r>
            <w:r>
              <w:rPr>
                <w:kern w:val="0"/>
                <w:szCs w:val="21"/>
              </w:rPr>
              <w:t xml:space="preserve"> Oh I wish you’re grandmother had lived to see this.</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She’s right there.</w:t>
            </w:r>
          </w:p>
          <w:p w:rsidR="00D8788E" w:rsidRDefault="00D8788E" w:rsidP="00D8788E">
            <w:pPr>
              <w:autoSpaceDE w:val="0"/>
              <w:autoSpaceDN w:val="0"/>
              <w:adjustRightInd w:val="0"/>
              <w:rPr>
                <w:kern w:val="0"/>
                <w:szCs w:val="21"/>
              </w:rPr>
            </w:pPr>
            <w:r>
              <w:rPr>
                <w:b/>
                <w:bCs/>
                <w:kern w:val="0"/>
                <w:szCs w:val="21"/>
              </w:rPr>
              <w:t>Mrs. Geller:</w:t>
            </w:r>
            <w:r>
              <w:rPr>
                <w:kern w:val="0"/>
                <w:szCs w:val="21"/>
              </w:rPr>
              <w:t xml:space="preserve"> Not that old crow, my mother. (They stop and she kisses Monica on the cheek.) Congratulations darling.</w:t>
            </w:r>
          </w:p>
          <w:p w:rsidR="00D8788E" w:rsidRDefault="00D8788E" w:rsidP="00D8788E">
            <w:pPr>
              <w:autoSpaceDE w:val="0"/>
              <w:autoSpaceDN w:val="0"/>
              <w:adjustRightInd w:val="0"/>
              <w:rPr>
                <w:kern w:val="0"/>
                <w:szCs w:val="21"/>
              </w:rPr>
            </w:pPr>
            <w:r>
              <w:rPr>
                <w:b/>
                <w:bCs/>
                <w:kern w:val="0"/>
                <w:szCs w:val="21"/>
              </w:rPr>
              <w:t>Mr. Geller:</w:t>
            </w:r>
            <w:r>
              <w:rPr>
                <w:kern w:val="0"/>
                <w:szCs w:val="21"/>
              </w:rPr>
              <w:t xml:space="preserve"> I love you sweetheart. (He kisses her and they sit down.)</w:t>
            </w:r>
          </w:p>
          <w:p w:rsidR="00D8788E" w:rsidRDefault="00D8788E" w:rsidP="00D8788E">
            <w:pPr>
              <w:autoSpaceDE w:val="0"/>
              <w:autoSpaceDN w:val="0"/>
              <w:adjustRightInd w:val="0"/>
              <w:rPr>
                <w:kern w:val="0"/>
                <w:szCs w:val="21"/>
              </w:rPr>
            </w:pPr>
            <w:r>
              <w:rPr>
                <w:kern w:val="0"/>
                <w:szCs w:val="21"/>
              </w:rPr>
              <w:t>(Chandler steps off the altar to greet his bride-to-be.)</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You look beautiful. Is this new? (Her dress.)</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Not now.</w:t>
            </w:r>
          </w:p>
          <w:p w:rsidR="00D8788E" w:rsidRDefault="00D8788E" w:rsidP="00D8788E">
            <w:pPr>
              <w:autoSpaceDE w:val="0"/>
              <w:autoSpaceDN w:val="0"/>
              <w:adjustRightInd w:val="0"/>
              <w:rPr>
                <w:kern w:val="0"/>
                <w:szCs w:val="21"/>
              </w:rPr>
            </w:pPr>
            <w:r>
              <w:rPr>
                <w:kern w:val="0"/>
                <w:szCs w:val="21"/>
              </w:rPr>
              <w:t>Chandler: Okay.</w:t>
            </w:r>
          </w:p>
          <w:p w:rsidR="00D8788E" w:rsidRDefault="00D8788E" w:rsidP="00D8788E">
            <w:pPr>
              <w:autoSpaceDE w:val="0"/>
              <w:autoSpaceDN w:val="0"/>
              <w:adjustRightInd w:val="0"/>
              <w:rPr>
                <w:kern w:val="0"/>
                <w:szCs w:val="21"/>
              </w:rPr>
            </w:pPr>
            <w:r>
              <w:rPr>
                <w:kern w:val="0"/>
                <w:szCs w:val="21"/>
              </w:rPr>
              <w:t>(They both step up onto the altar and she notices the rabbi.)</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(To Chandler) Who is this?</w:t>
            </w:r>
          </w:p>
          <w:p w:rsidR="00D8788E" w:rsidRDefault="00D8788E" w:rsidP="00D8788E">
            <w:pPr>
              <w:autoSpaceDE w:val="0"/>
              <w:autoSpaceDN w:val="0"/>
              <w:adjustRightInd w:val="0"/>
              <w:rPr>
                <w:kern w:val="0"/>
                <w:szCs w:val="21"/>
              </w:rPr>
            </w:pPr>
            <w:r>
              <w:rPr>
                <w:b/>
                <w:bCs/>
                <w:kern w:val="0"/>
                <w:szCs w:val="21"/>
              </w:rPr>
              <w:t>The Rabbi:</w:t>
            </w:r>
            <w:r>
              <w:rPr>
                <w:kern w:val="0"/>
                <w:szCs w:val="21"/>
              </w:rPr>
              <w:t xml:space="preserve"> I am Father Kalebasous.</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(in Monica’s ear) He’s Greek Orthodox.</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(leaning in) As are you…</w:t>
            </w:r>
          </w:p>
          <w:p w:rsidR="00D8788E" w:rsidRDefault="00D8788E" w:rsidP="00D8788E">
            <w:pPr>
              <w:autoSpaceDE w:val="0"/>
              <w:autoSpaceDN w:val="0"/>
              <w:adjustRightInd w:val="0"/>
              <w:rPr>
                <w:kern w:val="0"/>
                <w:szCs w:val="21"/>
              </w:rPr>
            </w:pPr>
            <w:r>
              <w:rPr>
                <w:b/>
                <w:bCs/>
                <w:kern w:val="0"/>
                <w:szCs w:val="21"/>
              </w:rPr>
              <w:t>The Rabbi:</w:t>
            </w:r>
            <w:r>
              <w:rPr>
                <w:kern w:val="0"/>
                <w:szCs w:val="21"/>
              </w:rPr>
              <w:t xml:space="preserve"> Let us begin. Dearly beloved…</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(entering) That’s my line! (He walks up the aisle and to the rabbi) I can take it from here, thanks. (To all) Dearly beloved, I’m sorry I’m a little late. You may be confused by this now, (He’s still in costume) but you won’t be Memorial Day weekend 2002. Well, let’s get started before the groom takes off again. Huh? (Monica is shocked and looks around.) We are gathered here today, to join this man and this woman in the bonds of holy matrimony. I’ve known Monica and Chandler for a long time, and I can </w:t>
            </w:r>
            <w:r>
              <w:rPr>
                <w:b/>
                <w:bCs/>
                <w:kern w:val="0"/>
                <w:szCs w:val="21"/>
              </w:rPr>
              <w:t>not</w:t>
            </w:r>
            <w:r>
              <w:rPr>
                <w:kern w:val="0"/>
                <w:szCs w:val="21"/>
              </w:rPr>
              <w:t xml:space="preserve"> imagine two people more perfect for each other. And now, as I’ve left my notes in my dressing room. We shall proceed to the vows. Monica?</w:t>
            </w:r>
          </w:p>
          <w:p w:rsidR="00D8788E" w:rsidRDefault="00D8788E" w:rsidP="00D8788E">
            <w:pPr>
              <w:autoSpaceDE w:val="0"/>
              <w:autoSpaceDN w:val="0"/>
              <w:adjustRightInd w:val="0"/>
              <w:rPr>
                <w:kern w:val="0"/>
                <w:szCs w:val="21"/>
              </w:rPr>
            </w:pPr>
            <w:r>
              <w:rPr>
                <w:kern w:val="0"/>
                <w:szCs w:val="21"/>
              </w:rPr>
              <w:t>(She turns to get her vows from Rachel.)</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(To Rachel) He took off?</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Go on! Go on. (She turns back to Chandler.)</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Chandler, for so long I…I wondered if I would ever find my prince, my soul mate. Then three years ago, at another wedding I turned to a friend for comfort. And in stead, I found everything that I’d ever been looking for my whole life. And now…here we are…with our future before us…and I only want to spend it with you, my prince, my soul mate, my friend. Unless you don’t want to. You go!</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Chandler?</w:t>
            </w:r>
          </w:p>
          <w:p w:rsidR="00D8788E" w:rsidRDefault="00D8788E" w:rsidP="00D8788E">
            <w:pPr>
              <w:autoSpaceDE w:val="0"/>
              <w:autoSpaceDN w:val="0"/>
              <w:adjustRightInd w:val="0"/>
              <w:rPr>
                <w:kern w:val="0"/>
                <w:szCs w:val="21"/>
              </w:rPr>
            </w:pPr>
            <w:r>
              <w:rPr>
                <w:kern w:val="0"/>
                <w:szCs w:val="21"/>
              </w:rPr>
              <w:t>(Ross leans in to give Chandler his vows.)</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(To Ross) No, that’s okay. (Ross nods and retreats.) Monica I thought this was going to be the most difficult thing I ever gonna had to do. But when I saw you walking down that aisle I realized how simple it was. I love you. Any surprises that come our way it’s okay, because I will always love you. You are the person I was meant to spend the rest of my life with. You wanna know if I’m sure? (He leans in and kisses her.)</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You may not kiss the bride. So, I guess by the powers vested in my by the state of New York and the Internet guys, I now pronounce you husband and wife. Oh wait! Do you take each other?</w:t>
            </w:r>
          </w:p>
          <w:p w:rsidR="00D8788E" w:rsidRDefault="00D8788E" w:rsidP="00D8788E">
            <w:pPr>
              <w:autoSpaceDE w:val="0"/>
              <w:autoSpaceDN w:val="0"/>
              <w:adjustRightInd w:val="0"/>
              <w:rPr>
                <w:kern w:val="0"/>
                <w:szCs w:val="21"/>
              </w:rPr>
            </w:pPr>
            <w:r>
              <w:rPr>
                <w:kern w:val="0"/>
                <w:szCs w:val="21"/>
              </w:rPr>
              <w:t>Chandler: I do.</w:t>
            </w:r>
          </w:p>
          <w:p w:rsidR="00D8788E" w:rsidRDefault="00D8788E" w:rsidP="00D8788E">
            <w:pPr>
              <w:autoSpaceDE w:val="0"/>
              <w:autoSpaceDN w:val="0"/>
              <w:adjustRightInd w:val="0"/>
              <w:rPr>
                <w:kern w:val="0"/>
                <w:szCs w:val="21"/>
              </w:rPr>
            </w:pPr>
            <w:r>
              <w:rPr>
                <w:kern w:val="0"/>
                <w:szCs w:val="21"/>
              </w:rPr>
              <w:t>Monica: I do.</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Yeah you do!</w:t>
            </w:r>
          </w:p>
          <w:p w:rsidR="00D8788E" w:rsidRDefault="00D8788E" w:rsidP="00D8788E">
            <w:pPr>
              <w:autoSpaceDE w:val="0"/>
              <w:autoSpaceDN w:val="0"/>
              <w:adjustRightInd w:val="0"/>
              <w:rPr>
                <w:kern w:val="0"/>
                <w:szCs w:val="21"/>
              </w:rPr>
            </w:pPr>
            <w:r>
              <w:rPr>
                <w:b/>
                <w:bCs/>
                <w:kern w:val="0"/>
                <w:szCs w:val="21"/>
              </w:rPr>
              <w:t>Ross:</w:t>
            </w:r>
            <w:r>
              <w:rPr>
                <w:kern w:val="0"/>
                <w:szCs w:val="21"/>
              </w:rPr>
              <w:t xml:space="preserve"> Rings?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Aw crap! Okay—uh…uh let’s-let’s do the rings. </w:t>
            </w:r>
          </w:p>
          <w:p w:rsidR="00D8788E" w:rsidRDefault="00D8788E" w:rsidP="00D8788E">
            <w:pPr>
              <w:autoSpaceDE w:val="0"/>
              <w:autoSpaceDN w:val="0"/>
              <w:adjustRightInd w:val="0"/>
              <w:rPr>
                <w:kern w:val="0"/>
                <w:szCs w:val="21"/>
              </w:rPr>
            </w:pPr>
            <w:r>
              <w:rPr>
                <w:kern w:val="0"/>
                <w:szCs w:val="21"/>
              </w:rPr>
              <w:t>(Chandler and Monica both turn, take the rings from Ross and Rachel respectively, and place them on each other’s fingers.)</w:t>
            </w:r>
          </w:p>
          <w:p w:rsidR="00D8788E" w:rsidRDefault="00D8788E" w:rsidP="00D8788E">
            <w:pPr>
              <w:autoSpaceDE w:val="0"/>
              <w:autoSpaceDN w:val="0"/>
              <w:adjustRightInd w:val="0"/>
              <w:rPr>
                <w:kern w:val="0"/>
                <w:szCs w:val="21"/>
              </w:rPr>
            </w:pPr>
            <w:r>
              <w:rPr>
                <w:b/>
                <w:bCs/>
                <w:kern w:val="0"/>
                <w:szCs w:val="21"/>
              </w:rPr>
              <w:t>Joey:</w:t>
            </w:r>
            <w:r>
              <w:rPr>
                <w:kern w:val="0"/>
                <w:szCs w:val="21"/>
              </w:rPr>
              <w:t xml:space="preserve"> We good? Yeah? Good? Once again, I pronounce you husband and wife. (To Chandler) Now kiss her again.</w:t>
            </w:r>
          </w:p>
          <w:p w:rsidR="00D8788E" w:rsidRDefault="00D8788E" w:rsidP="00D8788E">
            <w:pPr>
              <w:autoSpaceDE w:val="0"/>
              <w:autoSpaceDN w:val="0"/>
              <w:adjustRightInd w:val="0"/>
              <w:rPr>
                <w:kern w:val="0"/>
                <w:szCs w:val="21"/>
              </w:rPr>
            </w:pPr>
            <w:r>
              <w:rPr>
                <w:kern w:val="0"/>
                <w:szCs w:val="21"/>
              </w:rPr>
              <w:t>(They kiss and everyone applauds.)</w:t>
            </w:r>
          </w:p>
          <w:p w:rsidR="00D8788E" w:rsidRDefault="00D8788E" w:rsidP="00D8788E">
            <w:pPr>
              <w:autoSpaceDE w:val="0"/>
              <w:autoSpaceDN w:val="0"/>
              <w:adjustRightInd w:val="0"/>
              <w:rPr>
                <w:kern w:val="0"/>
                <w:szCs w:val="21"/>
              </w:rPr>
            </w:pPr>
            <w:r>
              <w:rPr>
                <w:b/>
                <w:bCs/>
                <w:kern w:val="0"/>
                <w:szCs w:val="21"/>
              </w:rPr>
              <w:t>Chandler:</w:t>
            </w:r>
            <w:r>
              <w:rPr>
                <w:kern w:val="0"/>
                <w:szCs w:val="21"/>
              </w:rPr>
              <w:t xml:space="preserve"> (To Monica) I love you. And I know about the baby.</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What baby?</w:t>
            </w:r>
          </w:p>
          <w:p w:rsidR="00D8788E" w:rsidRDefault="00D8788E" w:rsidP="00D8788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Our baby.</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We have a baby?</w:t>
            </w:r>
          </w:p>
          <w:p w:rsidR="00D8788E" w:rsidRDefault="00D8788E" w:rsidP="00D8788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Phoebe found your pregnancy test in the trash.</w:t>
            </w:r>
          </w:p>
          <w:p w:rsidR="00D8788E" w:rsidRDefault="00D8788E" w:rsidP="00D8788E">
            <w:pPr>
              <w:autoSpaceDE w:val="0"/>
              <w:autoSpaceDN w:val="0"/>
              <w:adjustRightInd w:val="0"/>
              <w:rPr>
                <w:kern w:val="0"/>
                <w:szCs w:val="21"/>
              </w:rPr>
            </w:pPr>
            <w:r>
              <w:rPr>
                <w:b/>
                <w:bCs/>
                <w:kern w:val="0"/>
                <w:szCs w:val="21"/>
              </w:rPr>
              <w:t>Monica:</w:t>
            </w:r>
            <w:r>
              <w:rPr>
                <w:kern w:val="0"/>
                <w:szCs w:val="21"/>
              </w:rPr>
              <w:t xml:space="preserve"> I didn’t take a pregnancy test.</w:t>
            </w:r>
          </w:p>
          <w:p w:rsidR="00D8788E" w:rsidRDefault="00D8788E" w:rsidP="00D8788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Then…who did?</w:t>
            </w:r>
          </w:p>
          <w:p w:rsidR="00D8788E" w:rsidRDefault="00D8788E" w:rsidP="00D8788E">
            <w:pPr>
              <w:autoSpaceDE w:val="0"/>
              <w:autoSpaceDN w:val="0"/>
              <w:adjustRightInd w:val="0"/>
              <w:rPr>
                <w:kern w:val="0"/>
                <w:szCs w:val="21"/>
              </w:rPr>
            </w:pPr>
            <w:r>
              <w:rPr>
                <w:kern w:val="0"/>
                <w:szCs w:val="21"/>
              </w:rPr>
              <w:t>[Cut to Phoebe and Rachel.]</w:t>
            </w:r>
          </w:p>
          <w:p w:rsidR="00D8788E" w:rsidRDefault="00D8788E" w:rsidP="00D8788E">
            <w:pPr>
              <w:autoSpaceDE w:val="0"/>
              <w:autoSpaceDN w:val="0"/>
              <w:adjustRightInd w:val="0"/>
              <w:rPr>
                <w:kern w:val="0"/>
                <w:szCs w:val="21"/>
              </w:rPr>
            </w:pPr>
            <w:r>
              <w:rPr>
                <w:b/>
                <w:bCs/>
                <w:kern w:val="0"/>
                <w:szCs w:val="21"/>
              </w:rPr>
              <w:t>Phoebe:</w:t>
            </w:r>
            <w:r>
              <w:rPr>
                <w:kern w:val="0"/>
                <w:szCs w:val="21"/>
              </w:rPr>
              <w:t xml:space="preserve"> Oh and they’re gonna have a baby.</w:t>
            </w:r>
          </w:p>
          <w:p w:rsidR="00D8788E" w:rsidRDefault="00D8788E" w:rsidP="00D8788E">
            <w:pPr>
              <w:autoSpaceDE w:val="0"/>
              <w:autoSpaceDN w:val="0"/>
              <w:adjustRightInd w:val="0"/>
              <w:rPr>
                <w:kern w:val="0"/>
                <w:szCs w:val="21"/>
              </w:rPr>
            </w:pPr>
            <w:r>
              <w:rPr>
                <w:b/>
                <w:bCs/>
                <w:kern w:val="0"/>
                <w:szCs w:val="21"/>
              </w:rPr>
              <w:t>Rachel:</w:t>
            </w:r>
            <w:r>
              <w:rPr>
                <w:kern w:val="0"/>
                <w:szCs w:val="21"/>
              </w:rPr>
              <w:t xml:space="preserve"> Uh-huh.</w:t>
            </w:r>
          </w:p>
          <w:p w:rsidR="00D8788E" w:rsidRDefault="00D8788E" w:rsidP="00D8788E">
            <w:pPr>
              <w:autoSpaceDE w:val="0"/>
              <w:autoSpaceDN w:val="0"/>
              <w:adjustRightInd w:val="0"/>
              <w:rPr>
                <w:kern w:val="0"/>
                <w:szCs w:val="21"/>
              </w:rPr>
            </w:pPr>
            <w:r>
              <w:rPr>
                <w:kern w:val="0"/>
                <w:szCs w:val="21"/>
              </w:rPr>
              <w:t>(The camera zooms in on Rachel who has a very worried and frightened look on her face and she slowly takes a deep breath.)</w:t>
            </w:r>
          </w:p>
          <w:p w:rsidR="00D8788E" w:rsidRDefault="00D8788E" w:rsidP="00D8788E">
            <w:pPr>
              <w:autoSpaceDE w:val="0"/>
              <w:autoSpaceDN w:val="0"/>
              <w:adjustRightInd w:val="0"/>
              <w:rPr>
                <w:kern w:val="0"/>
                <w:szCs w:val="21"/>
              </w:rPr>
            </w:pPr>
            <w:r>
              <w:rPr>
                <w:kern w:val="0"/>
                <w:szCs w:val="21"/>
              </w:rPr>
              <w:t>[Fade to black.]</w:t>
            </w:r>
          </w:p>
          <w:p w:rsidR="00D8788E" w:rsidRDefault="00D8788E" w:rsidP="00D8788E">
            <w:pPr>
              <w:autoSpaceDE w:val="0"/>
              <w:autoSpaceDN w:val="0"/>
              <w:adjustRightInd w:val="0"/>
              <w:rPr>
                <w:kern w:val="0"/>
                <w:szCs w:val="21"/>
              </w:rPr>
            </w:pPr>
            <w:r>
              <w:rPr>
                <w:kern w:val="0"/>
                <w:szCs w:val="21"/>
              </w:rPr>
              <w:t>Ending Credits</w:t>
            </w:r>
          </w:p>
          <w:p w:rsidR="00D8788E" w:rsidRDefault="00D8788E" w:rsidP="00D8788E">
            <w:pPr>
              <w:autoSpaceDE w:val="0"/>
              <w:autoSpaceDN w:val="0"/>
              <w:adjustRightInd w:val="0"/>
              <w:rPr>
                <w:kern w:val="0"/>
                <w:szCs w:val="21"/>
              </w:rPr>
            </w:pPr>
            <w:r>
              <w:rPr>
                <w:kern w:val="0"/>
                <w:szCs w:val="21"/>
              </w:rPr>
              <w:t>{Transcriber’s Note: There was no trailer for this episode. See you in season 8; which will start this fall.}</w:t>
            </w:r>
          </w:p>
          <w:p w:rsidR="00D8788E" w:rsidRDefault="00D8788E" w:rsidP="00D8788E">
            <w:pPr>
              <w:autoSpaceDE w:val="0"/>
              <w:autoSpaceDN w:val="0"/>
              <w:adjustRightInd w:val="0"/>
              <w:rPr>
                <w:szCs w:val="21"/>
                <w:lang w:val="en-GB"/>
              </w:rPr>
            </w:pPr>
          </w:p>
          <w:p w:rsidR="00D8788E" w:rsidRDefault="00D8788E" w:rsidP="00D8788E">
            <w:pPr>
              <w:autoSpaceDE w:val="0"/>
              <w:autoSpaceDN w:val="0"/>
              <w:adjustRightInd w:val="0"/>
              <w:jc w:val="left"/>
              <w:rPr>
                <w:kern w:val="0"/>
                <w:szCs w:val="21"/>
              </w:rPr>
            </w:pPr>
          </w:p>
          <w:p w:rsidR="009C6E1D" w:rsidRDefault="009C6E1D" w:rsidP="00AC2EB5">
            <w:pPr>
              <w:rPr>
                <w:rFonts w:hint="eastAsia"/>
              </w:rPr>
            </w:pPr>
          </w:p>
        </w:tc>
        <w:tc>
          <w:tcPr>
            <w:tcW w:w="3969" w:type="dxa"/>
          </w:tcPr>
          <w:p w:rsidR="00D8788E" w:rsidRPr="00D8788E" w:rsidRDefault="00D8788E" w:rsidP="00D8788E">
            <w:pPr>
              <w:autoSpaceDE w:val="0"/>
              <w:autoSpaceDN w:val="0"/>
              <w:adjustRightInd w:val="0"/>
              <w:jc w:val="left"/>
              <w:rPr>
                <w:rFonts w:ascii="宋体" w:cs="宋体"/>
                <w:b/>
                <w:bCs/>
                <w:kern w:val="0"/>
                <w:sz w:val="20"/>
                <w:szCs w:val="20"/>
                <w:lang w:val="zh-CN"/>
              </w:rPr>
            </w:pPr>
            <w:r w:rsidRPr="00D8788E">
              <w:rPr>
                <w:rFonts w:ascii="宋体" w:cs="宋体"/>
                <w:b/>
                <w:bCs/>
                <w:kern w:val="0"/>
                <w:sz w:val="20"/>
                <w:szCs w:val="20"/>
                <w:lang w:val="zh-CN"/>
              </w:rPr>
              <w:lastRenderedPageBreak/>
              <w:t xml:space="preserve">723 </w:t>
            </w:r>
            <w:r w:rsidRPr="00D8788E">
              <w:rPr>
                <w:rFonts w:ascii="宋体" w:cs="宋体" w:hint="eastAsia"/>
                <w:b/>
                <w:bCs/>
                <w:kern w:val="0"/>
                <w:sz w:val="20"/>
                <w:szCs w:val="20"/>
                <w:lang w:val="zh-CN"/>
              </w:rPr>
              <w:t>莫妮卡与钱德的大喜日子（上集）</w:t>
            </w:r>
            <w:r w:rsidRPr="00D8788E">
              <w:rPr>
                <w:rFonts w:ascii="宋体" w:cs="宋体"/>
                <w:b/>
                <w:bCs/>
                <w:kern w:val="0"/>
                <w:sz w:val="20"/>
                <w:szCs w:val="20"/>
                <w:lang w:val="zh-CN"/>
              </w:rPr>
              <w:t xml:space="preserve">/724 </w:t>
            </w:r>
            <w:r w:rsidRPr="00D8788E">
              <w:rPr>
                <w:rFonts w:ascii="宋体" w:cs="宋体" w:hint="eastAsia"/>
                <w:b/>
                <w:bCs/>
                <w:kern w:val="0"/>
                <w:sz w:val="20"/>
                <w:szCs w:val="20"/>
                <w:lang w:val="zh-CN"/>
              </w:rPr>
              <w:t>莫妮卡与钱德的大喜日子（下集）</w:t>
            </w:r>
          </w:p>
          <w:p w:rsidR="00D8788E" w:rsidRPr="00D8788E" w:rsidRDefault="00D8788E" w:rsidP="00D8788E">
            <w:pPr>
              <w:autoSpaceDE w:val="0"/>
              <w:autoSpaceDN w:val="0"/>
              <w:adjustRightInd w:val="0"/>
              <w:jc w:val="left"/>
              <w:rPr>
                <w:rFonts w:ascii="宋体" w:cs="宋体"/>
                <w:b/>
                <w:bCs/>
                <w:kern w:val="0"/>
                <w:sz w:val="20"/>
                <w:szCs w:val="20"/>
                <w:lang w:val="zh-CN"/>
              </w:rPr>
            </w:pPr>
            <w:r w:rsidRPr="00D8788E">
              <w:rPr>
                <w:rFonts w:ascii="宋体" w:cs="宋体"/>
                <w:b/>
                <w:bCs/>
                <w:kern w:val="0"/>
                <w:sz w:val="20"/>
                <w:szCs w:val="20"/>
                <w:lang w:val="zh-CN"/>
              </w:rPr>
              <w:t xml:space="preserve">723 </w:t>
            </w:r>
            <w:r w:rsidRPr="00D8788E">
              <w:rPr>
                <w:rFonts w:ascii="宋体" w:cs="宋体" w:hint="eastAsia"/>
                <w:b/>
                <w:bCs/>
                <w:kern w:val="0"/>
                <w:sz w:val="20"/>
                <w:szCs w:val="20"/>
                <w:lang w:val="zh-CN"/>
              </w:rPr>
              <w:t>莫妮卡与钱德的大喜日子（上集）</w:t>
            </w:r>
          </w:p>
          <w:p w:rsidR="00D8788E" w:rsidRPr="00D8788E" w:rsidRDefault="00D8788E" w:rsidP="00D8788E">
            <w:pPr>
              <w:autoSpaceDE w:val="0"/>
              <w:autoSpaceDN w:val="0"/>
              <w:adjustRightInd w:val="0"/>
              <w:jc w:val="left"/>
              <w:rPr>
                <w:rFonts w:ascii="宋体" w:cs="宋体"/>
                <w:kern w:val="0"/>
                <w:sz w:val="20"/>
                <w:szCs w:val="20"/>
                <w:lang w:val="zh-CN"/>
              </w:rPr>
            </w:pPr>
          </w:p>
          <w:p w:rsidR="00D8788E" w:rsidRPr="00D8788E" w:rsidRDefault="00D8788E" w:rsidP="00D8788E">
            <w:pPr>
              <w:autoSpaceDE w:val="0"/>
              <w:autoSpaceDN w:val="0"/>
              <w:adjustRightInd w:val="0"/>
              <w:jc w:val="left"/>
              <w:rPr>
                <w:rFonts w:ascii="宋体" w:cs="宋体"/>
                <w:kern w:val="0"/>
                <w:sz w:val="20"/>
                <w:szCs w:val="20"/>
                <w:lang w:val="zh-CN"/>
              </w:rPr>
            </w:pP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你们有没有意识到</w:t>
            </w:r>
            <w:r w:rsidRPr="00D8788E">
              <w:rPr>
                <w:sz w:val="20"/>
                <w:szCs w:val="20"/>
                <w:lang w:val="en-NZ"/>
              </w:rPr>
              <w:t xml:space="preserve">, </w:t>
            </w:r>
            <w:r w:rsidRPr="00D8788E">
              <w:rPr>
                <w:rFonts w:ascii="宋体" w:cs="宋体" w:hint="eastAsia"/>
                <w:sz w:val="20"/>
                <w:szCs w:val="20"/>
                <w:lang w:val="zh-CN"/>
              </w:rPr>
              <w:t>这是最后一次</w:t>
            </w:r>
            <w:r w:rsidRPr="00D8788E">
              <w:rPr>
                <w:sz w:val="20"/>
                <w:szCs w:val="20"/>
                <w:lang w:val="en-NZ"/>
              </w:rPr>
              <w:t>,</w:t>
            </w:r>
            <w:r w:rsidRPr="00D8788E">
              <w:rPr>
                <w:rFonts w:ascii="宋体" w:cs="宋体" w:hint="eastAsia"/>
                <w:sz w:val="20"/>
                <w:szCs w:val="20"/>
                <w:lang w:val="zh-CN"/>
              </w:rPr>
              <w:t>我们</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六个单身的人在这个咖啡厅</w:t>
            </w:r>
            <w:r w:rsidRPr="00D8788E">
              <w:rPr>
                <w:sz w:val="20"/>
                <w:szCs w:val="20"/>
                <w:lang w:val="en-NZ"/>
              </w:rPr>
              <w:t>?</w:t>
            </w:r>
            <w:r w:rsidRPr="00D8788E">
              <w:rPr>
                <w:rFonts w:ascii="宋体" w:cs="宋体" w:hint="eastAsia"/>
                <w:sz w:val="20"/>
                <w:szCs w:val="20"/>
                <w:lang w:val="zh-CN"/>
              </w:rPr>
              <w:t>这个咖啡厅要发生什么事了吗</w:t>
            </w:r>
            <w:r w:rsidRPr="00D8788E">
              <w:rPr>
                <w:sz w:val="20"/>
                <w:szCs w:val="20"/>
                <w:lang w:val="en-NZ"/>
              </w:rPr>
              <w:t>?</w:t>
            </w:r>
            <w:r w:rsidRPr="00D8788E">
              <w:rPr>
                <w:rFonts w:ascii="宋体" w:cs="宋体" w:hint="eastAsia"/>
                <w:sz w:val="20"/>
                <w:szCs w:val="20"/>
                <w:lang w:val="zh-CN"/>
              </w:rPr>
              <w:t>噢</w:t>
            </w:r>
            <w:r w:rsidRPr="00D8788E">
              <w:rPr>
                <w:sz w:val="20"/>
                <w:szCs w:val="20"/>
                <w:lang w:val="en-NZ"/>
              </w:rPr>
              <w:t>,</w:t>
            </w:r>
            <w:r w:rsidRPr="00D8788E">
              <w:rPr>
                <w:rFonts w:ascii="宋体" w:cs="宋体" w:hint="eastAsia"/>
                <w:sz w:val="20"/>
                <w:szCs w:val="20"/>
                <w:lang w:val="zh-CN"/>
              </w:rPr>
              <w:t>我知道了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从现在开始</w:t>
            </w:r>
            <w:r w:rsidRPr="00D8788E">
              <w:rPr>
                <w:sz w:val="20"/>
                <w:szCs w:val="20"/>
                <w:lang w:val="en-NZ"/>
              </w:rPr>
              <w:t>,</w:t>
            </w:r>
            <w:r w:rsidRPr="00D8788E">
              <w:rPr>
                <w:rFonts w:ascii="宋体" w:cs="宋体" w:hint="eastAsia"/>
                <w:sz w:val="20"/>
                <w:szCs w:val="20"/>
                <w:lang w:val="zh-CN"/>
              </w:rPr>
              <w:t>只有你们四个</w:t>
            </w:r>
            <w:r w:rsidRPr="00D8788E">
              <w:rPr>
                <w:sz w:val="20"/>
                <w:szCs w:val="20"/>
                <w:lang w:val="en-NZ"/>
              </w:rPr>
              <w:t>,</w:t>
            </w:r>
            <w:r w:rsidRPr="00D8788E">
              <w:rPr>
                <w:rFonts w:ascii="宋体" w:cs="宋体" w:hint="eastAsia"/>
                <w:sz w:val="20"/>
                <w:szCs w:val="20"/>
                <w:lang w:val="zh-CN"/>
              </w:rPr>
              <w:t>和我以及这位女士</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这位小妇人</w:t>
            </w:r>
            <w:r w:rsidRPr="00D8788E">
              <w:rPr>
                <w:sz w:val="20"/>
                <w:szCs w:val="20"/>
                <w:lang w:val="en-NZ"/>
              </w:rPr>
              <w:t>.</w:t>
            </w:r>
            <w:r w:rsidRPr="00D8788E">
              <w:rPr>
                <w:rFonts w:ascii="宋体" w:cs="宋体" w:hint="eastAsia"/>
                <w:sz w:val="20"/>
                <w:szCs w:val="20"/>
                <w:lang w:val="zh-CN"/>
              </w:rPr>
              <w:t>这位妻子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这个陈旧的婚姻枷锁</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陈旧的</w:t>
            </w:r>
            <w:r w:rsidRPr="00D8788E">
              <w:rPr>
                <w:sz w:val="20"/>
                <w:szCs w:val="20"/>
                <w:lang w:val="en-NZ"/>
              </w:rPr>
              <w:t>?</w:t>
            </w:r>
            <w:r w:rsidRPr="00D8788E">
              <w:rPr>
                <w:rFonts w:ascii="宋体" w:cs="宋体" w:hint="eastAsia"/>
                <w:sz w:val="20"/>
                <w:szCs w:val="20"/>
                <w:lang w:val="zh-CN"/>
              </w:rPr>
              <w:t>这个年轻性感的婚姻枷锁</w:t>
            </w:r>
            <w:r w:rsidRPr="00D8788E">
              <w:rPr>
                <w:sz w:val="20"/>
                <w:szCs w:val="20"/>
                <w:lang w:val="en-NZ"/>
              </w:rPr>
              <w:t>.</w:t>
            </w:r>
            <w:r w:rsidRPr="00D8788E">
              <w:rPr>
                <w:rFonts w:ascii="宋体" w:cs="宋体" w:hint="eastAsia"/>
                <w:sz w:val="20"/>
                <w:szCs w:val="20"/>
                <w:lang w:val="zh-CN"/>
              </w:rPr>
              <w:t>好多了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我们该走了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你们去哪里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我们要去拿礼服</w:t>
            </w:r>
            <w:r w:rsidRPr="00D8788E">
              <w:rPr>
                <w:sz w:val="20"/>
                <w:szCs w:val="20"/>
                <w:lang w:val="en-NZ"/>
              </w:rPr>
              <w:t>,</w:t>
            </w:r>
            <w:r w:rsidRPr="00D8788E">
              <w:rPr>
                <w:rFonts w:ascii="宋体" w:cs="宋体" w:hint="eastAsia"/>
                <w:sz w:val="20"/>
                <w:szCs w:val="20"/>
                <w:lang w:val="zh-CN"/>
              </w:rPr>
              <w:t>还要和妈妈一起吃午饭</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 xml:space="preserve">Joey, </w:t>
            </w:r>
            <w:r w:rsidRPr="00D8788E">
              <w:rPr>
                <w:rFonts w:ascii="宋体" w:cs="宋体" w:hint="eastAsia"/>
                <w:sz w:val="20"/>
                <w:szCs w:val="20"/>
                <w:lang w:val="zh-CN"/>
              </w:rPr>
              <w:t>你也是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我只是听到午饭</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我也可以去呀</w:t>
            </w:r>
            <w:r w:rsidRPr="00D8788E">
              <w:rPr>
                <w:sz w:val="20"/>
                <w:szCs w:val="20"/>
                <w:lang w:val="en-NZ"/>
              </w:rPr>
              <w:t>,</w:t>
            </w:r>
            <w:r w:rsidRPr="00D8788E">
              <w:rPr>
                <w:rFonts w:ascii="宋体" w:cs="宋体" w:hint="eastAsia"/>
                <w:sz w:val="20"/>
                <w:szCs w:val="20"/>
                <w:lang w:val="zh-CN"/>
              </w:rPr>
              <w:t>当然啦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事实上</w:t>
            </w:r>
            <w:r w:rsidRPr="00D8788E">
              <w:rPr>
                <w:sz w:val="20"/>
                <w:szCs w:val="20"/>
                <w:lang w:val="en-NZ"/>
              </w:rPr>
              <w:t>,</w:t>
            </w:r>
            <w:r w:rsidRPr="00D8788E">
              <w:rPr>
                <w:rFonts w:ascii="宋体" w:cs="宋体" w:hint="eastAsia"/>
                <w:sz w:val="20"/>
                <w:szCs w:val="20"/>
                <w:lang w:val="zh-CN"/>
              </w:rPr>
              <w:t>我很高兴他们离开</w:t>
            </w:r>
            <w:r w:rsidRPr="00D8788E">
              <w:rPr>
                <w:sz w:val="20"/>
                <w:szCs w:val="20"/>
                <w:lang w:val="en-NZ"/>
              </w:rPr>
              <w:t>.</w:t>
            </w:r>
            <w:r w:rsidRPr="00D8788E">
              <w:rPr>
                <w:rFonts w:ascii="宋体" w:cs="宋体" w:hint="eastAsia"/>
                <w:sz w:val="20"/>
                <w:szCs w:val="20"/>
                <w:lang w:val="zh-CN"/>
              </w:rPr>
              <w:t>我要和你谈些事情</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怎么啦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也许会有点尴尬</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如果你需要钱</w:t>
            </w:r>
            <w:r w:rsidRPr="00D8788E">
              <w:rPr>
                <w:sz w:val="20"/>
                <w:szCs w:val="20"/>
                <w:lang w:val="en-NZ"/>
              </w:rPr>
              <w:t>,</w:t>
            </w:r>
            <w:r w:rsidRPr="00D8788E">
              <w:rPr>
                <w:rFonts w:ascii="宋体" w:cs="宋体" w:hint="eastAsia"/>
                <w:sz w:val="20"/>
                <w:szCs w:val="20"/>
                <w:lang w:val="zh-CN"/>
              </w:rPr>
              <w:t>现在不是时候</w:t>
            </w:r>
            <w:r w:rsidRPr="00D8788E">
              <w:rPr>
                <w:sz w:val="20"/>
                <w:szCs w:val="20"/>
                <w:lang w:val="en-NZ"/>
              </w:rPr>
              <w:t>.</w:t>
            </w:r>
            <w:r w:rsidRPr="00D8788E">
              <w:rPr>
                <w:rFonts w:ascii="宋体" w:cs="宋体" w:hint="eastAsia"/>
                <w:sz w:val="20"/>
                <w:szCs w:val="20"/>
                <w:lang w:val="zh-CN"/>
              </w:rPr>
              <w:t>明天我要请</w:t>
            </w:r>
            <w:r w:rsidRPr="00D8788E">
              <w:rPr>
                <w:sz w:val="20"/>
                <w:szCs w:val="20"/>
                <w:lang w:val="en-NZ"/>
              </w:rPr>
              <w:t>128</w:t>
            </w:r>
            <w:r w:rsidRPr="00D8788E">
              <w:rPr>
                <w:rFonts w:ascii="宋体" w:cs="宋体" w:hint="eastAsia"/>
                <w:sz w:val="20"/>
                <w:szCs w:val="20"/>
                <w:lang w:val="zh-CN"/>
              </w:rPr>
              <w:t>个人吃饭</w:t>
            </w:r>
            <w:r w:rsidRPr="00D8788E">
              <w:rPr>
                <w:sz w:val="20"/>
                <w:szCs w:val="20"/>
                <w:lang w:val="en-NZ"/>
              </w:rPr>
              <w:t>.</w:t>
            </w:r>
            <w:r w:rsidRPr="00D8788E">
              <w:rPr>
                <w:rFonts w:ascii="宋体" w:cs="宋体" w:hint="eastAsia"/>
                <w:sz w:val="20"/>
                <w:szCs w:val="20"/>
                <w:lang w:val="zh-CN"/>
              </w:rPr>
              <w:t>不</w:t>
            </w:r>
            <w:r w:rsidRPr="00D8788E">
              <w:rPr>
                <w:sz w:val="20"/>
                <w:szCs w:val="20"/>
                <w:lang w:val="en-NZ"/>
              </w:rPr>
              <w:t>,</w:t>
            </w:r>
            <w:r w:rsidRPr="00D8788E">
              <w:rPr>
                <w:rFonts w:ascii="宋体" w:cs="宋体" w:hint="eastAsia"/>
                <w:sz w:val="20"/>
                <w:szCs w:val="20"/>
                <w:lang w:val="zh-CN"/>
              </w:rPr>
              <w:t>不是这个问题</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我不是以你朋友的身份说下面的话</w:t>
            </w:r>
            <w:r w:rsidRPr="00D8788E">
              <w:rPr>
                <w:sz w:val="20"/>
                <w:szCs w:val="20"/>
                <w:lang w:val="en-NZ"/>
              </w:rPr>
              <w:t>,</w:t>
            </w:r>
            <w:r w:rsidRPr="00D8788E">
              <w:rPr>
                <w:rFonts w:ascii="宋体" w:cs="宋体" w:hint="eastAsia"/>
                <w:sz w:val="20"/>
                <w:szCs w:val="20"/>
                <w:lang w:val="zh-CN"/>
              </w:rPr>
              <w:t>而是以</w:t>
            </w:r>
            <w:r w:rsidRPr="00D8788E">
              <w:rPr>
                <w:sz w:val="20"/>
                <w:szCs w:val="20"/>
                <w:lang w:val="en-NZ"/>
              </w:rPr>
              <w:t>Monica</w:t>
            </w:r>
            <w:r w:rsidRPr="00D8788E">
              <w:rPr>
                <w:rFonts w:ascii="宋体" w:cs="宋体" w:hint="eastAsia"/>
                <w:sz w:val="20"/>
                <w:szCs w:val="20"/>
                <w:lang w:val="zh-CN"/>
              </w:rPr>
              <w:t>的哥哥的身份</w:t>
            </w:r>
            <w:r w:rsidRPr="00D8788E">
              <w:rPr>
                <w:sz w:val="20"/>
                <w:szCs w:val="20"/>
                <w:lang w:val="en-NZ"/>
              </w:rPr>
              <w:t>.</w:t>
            </w:r>
            <w:r w:rsidRPr="00D8788E">
              <w:rPr>
                <w:rFonts w:ascii="宋体" w:cs="宋体" w:hint="eastAsia"/>
                <w:sz w:val="20"/>
                <w:szCs w:val="20"/>
                <w:lang w:val="zh-CN"/>
              </w:rPr>
              <w:t>但你还是我的朋友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暂时不是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那么现在</w:t>
            </w:r>
            <w:r w:rsidRPr="00D8788E">
              <w:rPr>
                <w:sz w:val="20"/>
                <w:szCs w:val="20"/>
                <w:lang w:val="en-NZ"/>
              </w:rPr>
              <w:t>,</w:t>
            </w:r>
            <w:r w:rsidRPr="00D8788E">
              <w:rPr>
                <w:rFonts w:ascii="宋体" w:cs="宋体" w:hint="eastAsia"/>
                <w:sz w:val="20"/>
                <w:szCs w:val="20"/>
                <w:lang w:val="zh-CN"/>
              </w:rPr>
              <w:t>你还是不是我的伴郎</w:t>
            </w:r>
            <w:r w:rsidRPr="00D8788E">
              <w:rPr>
                <w:sz w:val="20"/>
                <w:szCs w:val="20"/>
                <w:lang w:val="en-NZ"/>
              </w:rPr>
              <w:t>?</w:t>
            </w:r>
            <w:r w:rsidRPr="00D8788E">
              <w:rPr>
                <w:rFonts w:ascii="宋体" w:cs="宋体" w:hint="eastAsia"/>
                <w:sz w:val="20"/>
                <w:szCs w:val="20"/>
                <w:lang w:val="zh-CN"/>
              </w:rPr>
              <w:t>不是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你还是</w:t>
            </w:r>
            <w:r w:rsidRPr="00D8788E">
              <w:rPr>
                <w:sz w:val="20"/>
                <w:szCs w:val="20"/>
                <w:lang w:val="en-NZ"/>
              </w:rPr>
              <w:t>Ross</w:t>
            </w:r>
            <w:r w:rsidRPr="00D8788E">
              <w:rPr>
                <w:rFonts w:ascii="宋体" w:cs="宋体" w:hint="eastAsia"/>
                <w:sz w:val="20"/>
                <w:szCs w:val="20"/>
                <w:lang w:val="zh-CN"/>
              </w:rPr>
              <w:t>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是的</w:t>
            </w:r>
            <w:r w:rsidRPr="00D8788E">
              <w:rPr>
                <w:sz w:val="20"/>
                <w:szCs w:val="20"/>
                <w:lang w:val="en-NZ"/>
              </w:rPr>
              <w:t>.</w:t>
            </w:r>
            <w:r w:rsidRPr="00D8788E">
              <w:rPr>
                <w:rFonts w:ascii="宋体" w:cs="宋体" w:hint="eastAsia"/>
                <w:sz w:val="20"/>
                <w:szCs w:val="20"/>
                <w:lang w:val="zh-CN"/>
              </w:rPr>
              <w:t>你们就快结婚了</w:t>
            </w:r>
            <w:r w:rsidRPr="00D8788E">
              <w:rPr>
                <w:sz w:val="20"/>
                <w:szCs w:val="20"/>
                <w:lang w:val="en-NZ"/>
              </w:rPr>
              <w:t xml:space="preserve">, </w:t>
            </w:r>
            <w:r w:rsidRPr="00D8788E">
              <w:rPr>
                <w:rFonts w:ascii="宋体" w:cs="宋体" w:hint="eastAsia"/>
                <w:sz w:val="20"/>
                <w:szCs w:val="20"/>
                <w:lang w:val="zh-CN"/>
              </w:rPr>
              <w:t>而我激动不已</w:t>
            </w:r>
            <w:r w:rsidRPr="00D8788E">
              <w:rPr>
                <w:sz w:val="20"/>
                <w:szCs w:val="20"/>
                <w:lang w:val="en-NZ"/>
              </w:rPr>
              <w:t>.</w:t>
            </w:r>
            <w:r w:rsidRPr="00D8788E">
              <w:rPr>
                <w:rFonts w:ascii="宋体" w:cs="宋体" w:hint="eastAsia"/>
                <w:sz w:val="20"/>
                <w:szCs w:val="20"/>
                <w:lang w:val="zh-CN"/>
              </w:rPr>
              <w:t>但是做为她的哥哥</w:t>
            </w:r>
            <w:r w:rsidRPr="00D8788E">
              <w:rPr>
                <w:sz w:val="20"/>
                <w:szCs w:val="20"/>
                <w:lang w:val="en-NZ"/>
              </w:rPr>
              <w:t xml:space="preserve">, </w:t>
            </w:r>
            <w:r w:rsidRPr="00D8788E">
              <w:rPr>
                <w:rFonts w:ascii="宋体" w:cs="宋体" w:hint="eastAsia"/>
                <w:sz w:val="20"/>
                <w:szCs w:val="20"/>
                <w:lang w:val="zh-CN"/>
              </w:rPr>
              <w:t>我必须告诉你</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如果你伤害了我的妹妹</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如果你使她不开心</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我会把你摁倒在地上</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揣你的屁股</w:t>
            </w:r>
            <w:r w:rsidRPr="00D8788E">
              <w:rPr>
                <w:sz w:val="20"/>
                <w:szCs w:val="20"/>
                <w:lang w:val="en-NZ"/>
              </w:rPr>
              <w:t>.</w:t>
            </w:r>
            <w:r w:rsidRPr="00D8788E">
              <w:rPr>
                <w:rFonts w:ascii="宋体" w:cs="宋体" w:hint="eastAsia"/>
                <w:sz w:val="20"/>
                <w:szCs w:val="20"/>
                <w:lang w:val="zh-CN"/>
              </w:rPr>
              <w:t>你怎么啦</w:t>
            </w:r>
            <w:r w:rsidRPr="00D8788E">
              <w:rPr>
                <w:sz w:val="20"/>
                <w:szCs w:val="20"/>
                <w:lang w:val="en-NZ"/>
              </w:rPr>
              <w:t>?</w:t>
            </w:r>
            <w:r w:rsidRPr="00D8788E">
              <w:rPr>
                <w:rFonts w:ascii="宋体" w:cs="宋体" w:hint="eastAsia"/>
                <w:sz w:val="20"/>
                <w:szCs w:val="20"/>
                <w:lang w:val="zh-CN"/>
              </w:rPr>
              <w:t>我是认真的</w:t>
            </w:r>
            <w:r w:rsidRPr="00D8788E">
              <w:rPr>
                <w:sz w:val="20"/>
                <w:szCs w:val="20"/>
                <w:lang w:val="en-NZ"/>
              </w:rPr>
              <w:t>!</w:t>
            </w:r>
            <w:r w:rsidRPr="00D8788E">
              <w:rPr>
                <w:rFonts w:ascii="宋体" w:cs="宋体" w:hint="eastAsia"/>
                <w:sz w:val="20"/>
                <w:szCs w:val="20"/>
                <w:lang w:val="zh-CN"/>
              </w:rPr>
              <w:t>伙计</w:t>
            </w:r>
            <w:r w:rsidRPr="00D8788E">
              <w:rPr>
                <w:sz w:val="20"/>
                <w:szCs w:val="20"/>
                <w:lang w:val="en-NZ"/>
              </w:rPr>
              <w:t>,</w:t>
            </w:r>
            <w:r w:rsidRPr="00D8788E">
              <w:rPr>
                <w:rFonts w:ascii="宋体" w:cs="宋体" w:hint="eastAsia"/>
                <w:sz w:val="20"/>
                <w:szCs w:val="20"/>
                <w:lang w:val="zh-CN"/>
              </w:rPr>
              <w:t>不要这样</w:t>
            </w:r>
            <w:r w:rsidRPr="00D8788E">
              <w:rPr>
                <w:sz w:val="20"/>
                <w:szCs w:val="20"/>
                <w:lang w:val="en-NZ"/>
              </w:rPr>
              <w:t>,</w:t>
            </w:r>
            <w:r w:rsidRPr="00D8788E">
              <w:rPr>
                <w:rFonts w:ascii="宋体" w:cs="宋体" w:hint="eastAsia"/>
                <w:sz w:val="20"/>
                <w:szCs w:val="20"/>
                <w:lang w:val="zh-CN"/>
              </w:rPr>
              <w:t>我不是开玩笑</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我明白你说的事啦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并且</w:t>
            </w:r>
            <w:r w:rsidRPr="00D8788E">
              <w:rPr>
                <w:sz w:val="20"/>
                <w:szCs w:val="20"/>
                <w:lang w:val="en-NZ"/>
              </w:rPr>
              <w:t>,</w:t>
            </w:r>
            <w:r w:rsidRPr="00D8788E">
              <w:rPr>
                <w:rFonts w:ascii="宋体" w:cs="宋体" w:hint="eastAsia"/>
                <w:sz w:val="20"/>
                <w:szCs w:val="20"/>
                <w:lang w:val="zh-CN"/>
              </w:rPr>
              <w:t>感谢你的警告</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没问题</w:t>
            </w:r>
            <w:r w:rsidRPr="00D8788E">
              <w:rPr>
                <w:sz w:val="20"/>
                <w:szCs w:val="20"/>
                <w:lang w:val="en-NZ"/>
              </w:rPr>
              <w:t>.</w:t>
            </w:r>
            <w:r w:rsidRPr="00D8788E">
              <w:rPr>
                <w:rFonts w:ascii="宋体" w:cs="宋体" w:hint="eastAsia"/>
                <w:sz w:val="20"/>
                <w:szCs w:val="20"/>
                <w:lang w:val="zh-CN"/>
              </w:rPr>
              <w:t>我们现在又是朋友了吗</w:t>
            </w:r>
            <w:r w:rsidRPr="00D8788E">
              <w:rPr>
                <w:sz w:val="20"/>
                <w:szCs w:val="20"/>
                <w:lang w:val="en-NZ"/>
              </w:rPr>
              <w:t>?</w:t>
            </w:r>
            <w:r w:rsidRPr="00D8788E">
              <w:rPr>
                <w:rFonts w:ascii="宋体" w:cs="宋体" w:hint="eastAsia"/>
                <w:sz w:val="20"/>
                <w:szCs w:val="20"/>
                <w:lang w:val="zh-CN"/>
              </w:rPr>
              <w:t>是的</w:t>
            </w:r>
            <w:r w:rsidRPr="00D8788E">
              <w:rPr>
                <w:sz w:val="20"/>
                <w:szCs w:val="20"/>
                <w:lang w:val="en-NZ"/>
              </w:rPr>
              <w:t>.</w:t>
            </w:r>
            <w:r w:rsidRPr="00D8788E">
              <w:rPr>
                <w:rFonts w:ascii="宋体" w:cs="宋体" w:hint="eastAsia"/>
                <w:sz w:val="20"/>
                <w:szCs w:val="20"/>
                <w:lang w:val="zh-CN"/>
              </w:rPr>
              <w:t>你不会相信</w:t>
            </w:r>
            <w:r w:rsidRPr="00D8788E">
              <w:rPr>
                <w:sz w:val="20"/>
                <w:szCs w:val="20"/>
                <w:lang w:val="en-NZ"/>
              </w:rPr>
              <w:t>Monica</w:t>
            </w:r>
            <w:r w:rsidRPr="00D8788E">
              <w:rPr>
                <w:rFonts w:ascii="宋体" w:cs="宋体" w:hint="eastAsia"/>
                <w:sz w:val="20"/>
                <w:szCs w:val="20"/>
                <w:lang w:val="zh-CN"/>
              </w:rPr>
              <w:t>的哥哥</w:t>
            </w:r>
            <w:r w:rsidRPr="00D8788E">
              <w:rPr>
                <w:sz w:val="20"/>
                <w:szCs w:val="20"/>
                <w:lang w:val="en-NZ"/>
              </w:rPr>
              <w:t>,</w:t>
            </w:r>
            <w:r w:rsidRPr="00D8788E">
              <w:rPr>
                <w:rFonts w:ascii="宋体" w:cs="宋体" w:hint="eastAsia"/>
                <w:sz w:val="20"/>
                <w:szCs w:val="20"/>
                <w:lang w:val="zh-CN"/>
              </w:rPr>
              <w:t>刚刚和我说了什么</w:t>
            </w:r>
            <w:r w:rsidRPr="00D8788E">
              <w:rPr>
                <w:sz w:val="20"/>
                <w:szCs w:val="20"/>
                <w:lang w:val="en-NZ"/>
              </w:rPr>
              <w:t>!</w:t>
            </w:r>
            <w:r w:rsidRPr="00D8788E">
              <w:rPr>
                <w:rFonts w:ascii="宋体" w:cs="宋体" w:hint="eastAsia"/>
                <w:sz w:val="20"/>
                <w:szCs w:val="20"/>
                <w:lang w:val="zh-CN"/>
              </w:rPr>
              <w:t>你在干什么</w:t>
            </w:r>
            <w:r w:rsidRPr="00D8788E">
              <w:rPr>
                <w:sz w:val="20"/>
                <w:szCs w:val="20"/>
                <w:lang w:val="en-NZ"/>
              </w:rPr>
              <w:t>, Mon?</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我在列一些在婚礼上</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会出问题的事情</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这样我可以有所准备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是些什么事情</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目前为止</w:t>
            </w:r>
            <w:r w:rsidRPr="00D8788E">
              <w:rPr>
                <w:sz w:val="20"/>
                <w:szCs w:val="20"/>
                <w:lang w:val="en-NZ"/>
              </w:rPr>
              <w:t>,</w:t>
            </w:r>
            <w:r w:rsidRPr="00D8788E">
              <w:rPr>
                <w:rFonts w:ascii="宋体" w:cs="宋体" w:hint="eastAsia"/>
                <w:sz w:val="20"/>
                <w:szCs w:val="20"/>
                <w:lang w:val="zh-CN"/>
              </w:rPr>
              <w:t>比如没拿礼服</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婚纱的蒙面纱找不到</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还有就是我极端想念的某些东西</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我是负责这些的呀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lastRenderedPageBreak/>
              <w:t>我必须以防万一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嘿</w:t>
            </w:r>
            <w:r w:rsidRPr="00D8788E">
              <w:rPr>
                <w:sz w:val="20"/>
                <w:szCs w:val="20"/>
                <w:lang w:val="en-NZ"/>
              </w:rPr>
              <w:t>,</w:t>
            </w:r>
            <w:r w:rsidRPr="00D8788E">
              <w:rPr>
                <w:rFonts w:ascii="宋体" w:cs="宋体" w:hint="eastAsia"/>
                <w:sz w:val="20"/>
                <w:szCs w:val="20"/>
                <w:lang w:val="zh-CN"/>
              </w:rPr>
              <w:t>你们好</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记得那个我落选的试演吗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那个广告</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那部戏剧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另外那部戏剧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那部电影</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对</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是那部关于飞行员和他的狗的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w:t>
            </w:r>
            <w:r w:rsidRPr="00D8788E">
              <w:rPr>
                <w:sz w:val="20"/>
                <w:szCs w:val="20"/>
                <w:lang w:val="en-NZ"/>
              </w:rPr>
              <w:t>.</w:t>
            </w:r>
            <w:r w:rsidRPr="00D8788E">
              <w:rPr>
                <w:rFonts w:ascii="宋体" w:cs="宋体" w:hint="eastAsia"/>
                <w:sz w:val="20"/>
                <w:szCs w:val="20"/>
                <w:lang w:val="zh-CN"/>
              </w:rPr>
              <w:t>不过</w:t>
            </w:r>
            <w:r w:rsidRPr="00D8788E">
              <w:rPr>
                <w:sz w:val="20"/>
                <w:szCs w:val="20"/>
                <w:lang w:val="en-NZ"/>
              </w:rPr>
              <w:t>,</w:t>
            </w:r>
            <w:r w:rsidRPr="00D8788E">
              <w:rPr>
                <w:rFonts w:ascii="宋体" w:cs="宋体" w:hint="eastAsia"/>
                <w:sz w:val="20"/>
                <w:szCs w:val="20"/>
                <w:lang w:val="zh-CN"/>
              </w:rPr>
              <w:t>那件事很伤我的心</w:t>
            </w:r>
            <w:r w:rsidRPr="00D8788E">
              <w:rPr>
                <w:sz w:val="20"/>
                <w:szCs w:val="20"/>
                <w:lang w:val="en-NZ"/>
              </w:rPr>
              <w:t>.</w:t>
            </w:r>
            <w:r w:rsidRPr="00D8788E">
              <w:rPr>
                <w:rFonts w:ascii="宋体" w:cs="宋体" w:hint="eastAsia"/>
                <w:sz w:val="20"/>
                <w:szCs w:val="20"/>
                <w:lang w:val="zh-CN"/>
              </w:rPr>
              <w:t>是一部关于一次大战的士兵的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噢</w:t>
            </w:r>
            <w:r w:rsidRPr="00D8788E">
              <w:rPr>
                <w:sz w:val="20"/>
                <w:szCs w:val="20"/>
                <w:lang w:val="en-NZ"/>
              </w:rPr>
              <w:t>,</w:t>
            </w:r>
            <w:r w:rsidRPr="00D8788E">
              <w:rPr>
                <w:rFonts w:ascii="宋体" w:cs="宋体" w:hint="eastAsia"/>
                <w:sz w:val="20"/>
                <w:szCs w:val="20"/>
                <w:lang w:val="zh-CN"/>
              </w:rPr>
              <w:t>不错呀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不过我们称之为</w:t>
            </w:r>
            <w:r w:rsidRPr="00D8788E">
              <w:rPr>
                <w:sz w:val="20"/>
                <w:szCs w:val="20"/>
                <w:lang w:val="en-NZ"/>
              </w:rPr>
              <w:t>"</w:t>
            </w:r>
            <w:r w:rsidRPr="00D8788E">
              <w:rPr>
                <w:rFonts w:ascii="宋体" w:cs="宋体" w:hint="eastAsia"/>
                <w:sz w:val="20"/>
                <w:szCs w:val="20"/>
                <w:lang w:val="zh-CN"/>
              </w:rPr>
              <w:t>伟大的战争</w:t>
            </w:r>
            <w:r w:rsidRPr="00D8788E">
              <w:rPr>
                <w:sz w:val="20"/>
                <w:szCs w:val="20"/>
                <w:lang w:val="en-NZ"/>
              </w:rPr>
              <w:t>"</w:t>
            </w:r>
            <w:r w:rsidRPr="00D8788E">
              <w:rPr>
                <w:rFonts w:ascii="宋体" w:cs="宋体" w:hint="eastAsia"/>
                <w:sz w:val="20"/>
                <w:szCs w:val="20"/>
                <w:lang w:val="zh-CN"/>
              </w:rPr>
              <w:t>它确实是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他们希望我回去参演</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我今天会有拍摄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恭喜你</w:t>
            </w:r>
            <w:r w:rsidRPr="00D8788E">
              <w:rPr>
                <w:sz w:val="20"/>
                <w:szCs w:val="20"/>
                <w:lang w:val="en-NZ"/>
              </w:rPr>
              <w:t>!</w:t>
            </w:r>
            <w:r w:rsidRPr="00D8788E">
              <w:rPr>
                <w:rFonts w:ascii="宋体" w:cs="宋体" w:hint="eastAsia"/>
                <w:sz w:val="20"/>
                <w:szCs w:val="20"/>
                <w:lang w:val="zh-CN"/>
              </w:rPr>
              <w:t>可是今晚上你要参加晚宴呀</w:t>
            </w:r>
            <w:r w:rsidRPr="00D8788E">
              <w:rPr>
                <w:sz w:val="20"/>
                <w:szCs w:val="20"/>
                <w:lang w:val="en-NZ"/>
              </w:rPr>
              <w:t>.</w:t>
            </w:r>
            <w:r w:rsidRPr="00D8788E">
              <w:rPr>
                <w:rFonts w:ascii="宋体" w:cs="宋体" w:hint="eastAsia"/>
                <w:sz w:val="20"/>
                <w:szCs w:val="20"/>
                <w:lang w:val="zh-CN"/>
              </w:rPr>
              <w:t>我会在开始之前搞定的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那你快去吧</w:t>
            </w:r>
            <w:r w:rsidRPr="00D8788E">
              <w:rPr>
                <w:sz w:val="20"/>
                <w:szCs w:val="20"/>
                <w:lang w:val="en-NZ"/>
              </w:rPr>
              <w:t>,</w:t>
            </w:r>
            <w:r w:rsidRPr="00D8788E">
              <w:rPr>
                <w:rFonts w:ascii="宋体" w:cs="宋体" w:hint="eastAsia"/>
                <w:sz w:val="20"/>
                <w:szCs w:val="20"/>
                <w:lang w:val="zh-CN"/>
              </w:rPr>
              <w:t>电影明星</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再见了各位</w:t>
            </w:r>
            <w:r w:rsidRPr="00D8788E">
              <w:rPr>
                <w:sz w:val="20"/>
                <w:szCs w:val="20"/>
                <w:lang w:val="en-NZ"/>
              </w:rPr>
              <w:t xml:space="preserve">, </w:t>
            </w:r>
            <w:r w:rsidRPr="00D8788E">
              <w:rPr>
                <w:rFonts w:ascii="宋体" w:cs="宋体" w:hint="eastAsia"/>
                <w:sz w:val="20"/>
                <w:szCs w:val="20"/>
                <w:lang w:val="zh-CN"/>
              </w:rPr>
              <w:t>我要去和纳粹作战了</w:t>
            </w:r>
            <w:r w:rsidRPr="00D8788E">
              <w:rPr>
                <w:sz w:val="20"/>
                <w:szCs w:val="20"/>
                <w:lang w:val="en-NZ"/>
              </w:rPr>
              <w:t>.</w:t>
            </w:r>
            <w:r w:rsidRPr="00D8788E">
              <w:rPr>
                <w:rFonts w:ascii="宋体" w:cs="宋体" w:hint="eastAsia"/>
                <w:sz w:val="20"/>
                <w:szCs w:val="20"/>
                <w:lang w:val="zh-CN"/>
              </w:rPr>
              <w:t>等一下</w:t>
            </w:r>
            <w:r w:rsidRPr="00D8788E">
              <w:rPr>
                <w:sz w:val="20"/>
                <w:szCs w:val="20"/>
                <w:lang w:val="en-NZ"/>
              </w:rPr>
              <w:t>, Joey.</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我们是在二次大战和纳粹作战</w:t>
            </w:r>
            <w:r w:rsidRPr="00D8788E">
              <w:rPr>
                <w:sz w:val="20"/>
                <w:szCs w:val="20"/>
                <w:lang w:val="en-NZ"/>
              </w:rPr>
              <w:t>,</w:t>
            </w:r>
            <w:r w:rsidRPr="00D8788E">
              <w:rPr>
                <w:rFonts w:ascii="宋体" w:cs="宋体" w:hint="eastAsia"/>
                <w:sz w:val="20"/>
                <w:szCs w:val="20"/>
                <w:lang w:val="zh-CN"/>
              </w:rPr>
              <w:t>不是一次大战</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哇哦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那我们和谁打一次大战</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继续呀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你就要迟到了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快去</w:t>
            </w:r>
            <w:r w:rsidRPr="00D8788E">
              <w:rPr>
                <w:sz w:val="20"/>
                <w:szCs w:val="20"/>
                <w:lang w:val="en-NZ"/>
              </w:rPr>
              <w:t>,</w:t>
            </w:r>
            <w:r w:rsidRPr="00D8788E">
              <w:rPr>
                <w:rFonts w:ascii="宋体" w:cs="宋体" w:hint="eastAsia"/>
                <w:sz w:val="20"/>
                <w:szCs w:val="20"/>
                <w:lang w:val="zh-CN"/>
              </w:rPr>
              <w:t>快去</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我们和谁打一次大战呀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墨西哥</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没错</w:t>
            </w:r>
            <w:r w:rsidRPr="00D8788E">
              <w:rPr>
                <w:sz w:val="20"/>
                <w:szCs w:val="20"/>
                <w:lang w:val="en-NZ"/>
              </w:rPr>
              <w:t>,</w:t>
            </w:r>
            <w:r w:rsidRPr="00D8788E">
              <w:rPr>
                <w:rFonts w:ascii="宋体" w:cs="宋体" w:hint="eastAsia"/>
                <w:sz w:val="20"/>
                <w:szCs w:val="20"/>
                <w:lang w:val="zh-CN"/>
              </w:rPr>
              <w:t>很对</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嘿</w:t>
            </w:r>
            <w:r w:rsidRPr="00D8788E">
              <w:rPr>
                <w:sz w:val="20"/>
                <w:szCs w:val="20"/>
                <w:lang w:val="en-NZ"/>
              </w:rPr>
              <w:t xml:space="preserve">, Joey. </w:t>
            </w:r>
            <w:r w:rsidRPr="00D8788E">
              <w:rPr>
                <w:rFonts w:ascii="宋体" w:cs="宋体" w:hint="eastAsia"/>
                <w:sz w:val="20"/>
                <w:szCs w:val="20"/>
                <w:lang w:val="zh-CN"/>
              </w:rPr>
              <w:t>我们准备好了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是呀</w:t>
            </w:r>
            <w:r w:rsidRPr="00D8788E">
              <w:rPr>
                <w:sz w:val="20"/>
                <w:szCs w:val="20"/>
                <w:lang w:val="en-NZ"/>
              </w:rPr>
              <w:t>,</w:t>
            </w:r>
            <w:r w:rsidRPr="00D8788E">
              <w:rPr>
                <w:rFonts w:ascii="宋体" w:cs="宋体" w:hint="eastAsia"/>
                <w:sz w:val="20"/>
                <w:szCs w:val="20"/>
                <w:lang w:val="zh-CN"/>
              </w:rPr>
              <w:t>我也是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 xml:space="preserve">Richard, </w:t>
            </w:r>
            <w:r w:rsidRPr="00D8788E">
              <w:rPr>
                <w:rFonts w:ascii="宋体" w:cs="宋体" w:hint="eastAsia"/>
                <w:sz w:val="20"/>
                <w:szCs w:val="20"/>
                <w:lang w:val="zh-CN"/>
              </w:rPr>
              <w:t>我们已经准备好了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Joey Tribbiani,</w:t>
            </w:r>
          </w:p>
          <w:p w:rsidR="00D8788E" w:rsidRPr="00D8788E" w:rsidRDefault="00D8788E" w:rsidP="00D8788E">
            <w:pPr>
              <w:autoSpaceDE w:val="0"/>
              <w:autoSpaceDN w:val="0"/>
              <w:adjustRightInd w:val="0"/>
              <w:rPr>
                <w:sz w:val="20"/>
                <w:szCs w:val="20"/>
                <w:lang w:val="en-NZ"/>
              </w:rPr>
            </w:pPr>
            <w:r w:rsidRPr="00D8788E">
              <w:rPr>
                <w:sz w:val="20"/>
                <w:szCs w:val="20"/>
                <w:lang w:val="en-NZ"/>
              </w:rPr>
              <w:t xml:space="preserve">Richard Crosby </w:t>
            </w:r>
            <w:r w:rsidRPr="00D8788E">
              <w:rPr>
                <w:rFonts w:ascii="宋体" w:cs="宋体" w:hint="eastAsia"/>
                <w:sz w:val="20"/>
                <w:szCs w:val="20"/>
                <w:lang w:val="zh-CN"/>
              </w:rPr>
              <w:t>扮演</w:t>
            </w:r>
            <w:r w:rsidRPr="00D8788E">
              <w:rPr>
                <w:sz w:val="20"/>
                <w:szCs w:val="20"/>
                <w:lang w:val="en-NZ"/>
              </w:rPr>
              <w:t>Vin?</w:t>
            </w:r>
            <w:r w:rsidRPr="00D8788E">
              <w:rPr>
                <w:rFonts w:ascii="宋体" w:cs="宋体" w:hint="eastAsia"/>
                <w:sz w:val="20"/>
                <w:szCs w:val="20"/>
                <w:lang w:val="zh-CN"/>
              </w:rPr>
              <w:t>鄄</w:t>
            </w:r>
            <w:r w:rsidRPr="00D8788E">
              <w:rPr>
                <w:sz w:val="20"/>
                <w:szCs w:val="20"/>
                <w:lang w:val="en-NZ"/>
              </w:rPr>
              <w:t>cent.</w:t>
            </w:r>
            <w:r w:rsidRPr="00D8788E">
              <w:rPr>
                <w:rFonts w:ascii="宋体" w:cs="宋体" w:hint="eastAsia"/>
                <w:sz w:val="20"/>
                <w:szCs w:val="20"/>
                <w:lang w:val="zh-CN"/>
              </w:rPr>
              <w:t>我和你一起演出</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很高兴认识你</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我真不敢相信</w:t>
            </w:r>
            <w:r w:rsidRPr="00D8788E">
              <w:rPr>
                <w:sz w:val="20"/>
                <w:szCs w:val="20"/>
                <w:lang w:val="en-NZ"/>
              </w:rPr>
              <w:t xml:space="preserve">. </w:t>
            </w:r>
            <w:r w:rsidRPr="00D8788E">
              <w:rPr>
                <w:rFonts w:ascii="宋体" w:cs="宋体" w:hint="eastAsia"/>
                <w:sz w:val="20"/>
                <w:szCs w:val="20"/>
                <w:lang w:val="zh-CN"/>
              </w:rPr>
              <w:t>不可思议</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你刚刚赢得了奥斯卡奖</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w:t>
            </w:r>
            <w:r w:rsidRPr="00D8788E">
              <w:rPr>
                <w:sz w:val="20"/>
                <w:szCs w:val="20"/>
                <w:lang w:val="en-NZ"/>
              </w:rPr>
              <w:t>,</w:t>
            </w:r>
            <w:r w:rsidRPr="00D8788E">
              <w:rPr>
                <w:rFonts w:ascii="宋体" w:cs="宋体" w:hint="eastAsia"/>
                <w:sz w:val="20"/>
                <w:szCs w:val="20"/>
                <w:lang w:val="zh-CN"/>
              </w:rPr>
              <w:t>我没有</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我认为你有</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我想我落选了</w:t>
            </w:r>
            <w:r w:rsidRPr="00D8788E">
              <w:rPr>
                <w:sz w:val="20"/>
                <w:szCs w:val="20"/>
                <w:lang w:val="en-NZ"/>
              </w:rPr>
              <w:t>,</w:t>
            </w:r>
            <w:r w:rsidRPr="00D8788E">
              <w:rPr>
                <w:rFonts w:ascii="宋体" w:cs="宋体" w:hint="eastAsia"/>
                <w:sz w:val="20"/>
                <w:szCs w:val="20"/>
                <w:lang w:val="zh-CN"/>
              </w:rPr>
              <w:t>三次</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饼干要吗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不了</w:t>
            </w:r>
            <w:r w:rsidRPr="00D8788E">
              <w:rPr>
                <w:sz w:val="20"/>
                <w:szCs w:val="20"/>
                <w:lang w:val="en-NZ"/>
              </w:rPr>
              <w:t>.</w:t>
            </w:r>
            <w:r w:rsidRPr="00D8788E">
              <w:rPr>
                <w:rFonts w:ascii="宋体" w:cs="宋体" w:hint="eastAsia"/>
                <w:sz w:val="20"/>
                <w:szCs w:val="20"/>
                <w:lang w:val="zh-CN"/>
              </w:rPr>
              <w:t>现在距离开拍还有一个小时</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你们能不能排练一下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好的</w:t>
            </w:r>
            <w:r w:rsidRPr="00D8788E">
              <w:rPr>
                <w:sz w:val="20"/>
                <w:szCs w:val="20"/>
                <w:lang w:val="en-NZ"/>
              </w:rPr>
              <w:t>,</w:t>
            </w:r>
            <w:r w:rsidRPr="00D8788E">
              <w:rPr>
                <w:rFonts w:ascii="宋体" w:cs="宋体" w:hint="eastAsia"/>
                <w:sz w:val="20"/>
                <w:szCs w:val="20"/>
                <w:lang w:val="zh-CN"/>
              </w:rPr>
              <w:t>没问题</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好的</w:t>
            </w:r>
            <w:r w:rsidRPr="00D8788E">
              <w:rPr>
                <w:sz w:val="20"/>
                <w:szCs w:val="20"/>
                <w:lang w:val="en-NZ"/>
              </w:rPr>
              <w:t>.</w:t>
            </w:r>
            <w:r w:rsidRPr="00D8788E">
              <w:rPr>
                <w:rFonts w:ascii="宋体" w:cs="宋体" w:hint="eastAsia"/>
                <w:sz w:val="20"/>
                <w:szCs w:val="20"/>
                <w:lang w:val="zh-CN"/>
              </w:rPr>
              <w:t>开始</w:t>
            </w:r>
            <w:r w:rsidRPr="00D8788E">
              <w:rPr>
                <w:sz w:val="20"/>
                <w:szCs w:val="20"/>
                <w:lang w:val="en-NZ"/>
              </w:rPr>
              <w:t>!</w:t>
            </w:r>
            <w:r w:rsidRPr="00D8788E">
              <w:rPr>
                <w:rFonts w:ascii="宋体" w:cs="宋体" w:hint="eastAsia"/>
                <w:sz w:val="20"/>
                <w:szCs w:val="20"/>
                <w:lang w:val="zh-CN"/>
              </w:rPr>
              <w:t>我们必须找到那个排</w:t>
            </w:r>
            <w:r w:rsidRPr="00D8788E">
              <w:rPr>
                <w:sz w:val="20"/>
                <w:szCs w:val="20"/>
                <w:lang w:val="en-NZ"/>
              </w:rPr>
              <w:t>!</w:t>
            </w:r>
            <w:r w:rsidRPr="00D8788E">
              <w:rPr>
                <w:rFonts w:ascii="宋体" w:cs="宋体" w:hint="eastAsia"/>
                <w:sz w:val="20"/>
                <w:szCs w:val="20"/>
                <w:lang w:val="zh-CN"/>
              </w:rPr>
              <w:t>不</w:t>
            </w:r>
            <w:r w:rsidRPr="00D8788E">
              <w:rPr>
                <w:sz w:val="20"/>
                <w:szCs w:val="20"/>
                <w:lang w:val="en-NZ"/>
              </w:rPr>
              <w:t>,</w:t>
            </w:r>
            <w:r w:rsidRPr="00D8788E">
              <w:rPr>
                <w:rFonts w:ascii="宋体" w:cs="宋体" w:hint="eastAsia"/>
                <w:sz w:val="20"/>
                <w:szCs w:val="20"/>
                <w:lang w:val="zh-CN"/>
              </w:rPr>
              <w:t>忘了他</w:t>
            </w:r>
            <w:r w:rsidRPr="00D8788E">
              <w:rPr>
                <w:rFonts w:ascii="宋体" w:cs="宋体" w:hint="eastAsia"/>
                <w:sz w:val="20"/>
                <w:szCs w:val="20"/>
                <w:lang w:val="zh-CN"/>
              </w:rPr>
              <w:lastRenderedPageBreak/>
              <w:t>们吧</w:t>
            </w:r>
            <w:r w:rsidRPr="00D8788E">
              <w:rPr>
                <w:sz w:val="20"/>
                <w:szCs w:val="20"/>
                <w:lang w:val="en-NZ"/>
              </w:rPr>
              <w:t>,</w:t>
            </w:r>
            <w:r w:rsidRPr="00D8788E">
              <w:rPr>
                <w:rFonts w:ascii="宋体" w:cs="宋体" w:hint="eastAsia"/>
                <w:sz w:val="20"/>
                <w:szCs w:val="20"/>
                <w:lang w:val="zh-CN"/>
              </w:rPr>
              <w:t>那个排已经完了</w:t>
            </w:r>
            <w:r w:rsidRPr="00D8788E">
              <w:rPr>
                <w:sz w:val="20"/>
                <w:szCs w:val="20"/>
                <w:lang w:val="en-NZ"/>
              </w:rPr>
              <w:t>!</w:t>
            </w:r>
            <w:r w:rsidRPr="00D8788E">
              <w:rPr>
                <w:rFonts w:ascii="宋体" w:cs="宋体" w:hint="eastAsia"/>
                <w:sz w:val="20"/>
                <w:szCs w:val="20"/>
                <w:lang w:val="zh-CN"/>
              </w:rPr>
              <w:t>什么？</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那个排的人都死了</w:t>
            </w:r>
            <w:r w:rsidRPr="00D8788E">
              <w:rPr>
                <w:sz w:val="20"/>
                <w:szCs w:val="20"/>
                <w:lang w:val="en-NZ"/>
              </w:rPr>
              <w:t xml:space="preserve">! </w:t>
            </w:r>
            <w:r w:rsidRPr="00D8788E">
              <w:rPr>
                <w:rFonts w:ascii="宋体" w:cs="宋体" w:hint="eastAsia"/>
                <w:sz w:val="20"/>
                <w:szCs w:val="20"/>
                <w:lang w:val="zh-CN"/>
              </w:rPr>
              <w:t>面对现实吧</w:t>
            </w:r>
            <w:r w:rsidRPr="00D8788E">
              <w:rPr>
                <w:sz w:val="20"/>
                <w:szCs w:val="20"/>
                <w:lang w:val="en-NZ"/>
              </w:rPr>
              <w:t>, Tony!</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那我们该做什么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我们没有援军</w:t>
            </w:r>
            <w:r w:rsidRPr="00D8788E">
              <w:rPr>
                <w:sz w:val="20"/>
                <w:szCs w:val="20"/>
                <w:lang w:val="en-NZ"/>
              </w:rPr>
              <w:t>,</w:t>
            </w:r>
            <w:r w:rsidRPr="00D8788E">
              <w:rPr>
                <w:rFonts w:ascii="宋体" w:cs="宋体" w:hint="eastAsia"/>
                <w:sz w:val="20"/>
                <w:szCs w:val="20"/>
                <w:lang w:val="zh-CN"/>
              </w:rPr>
              <w:t>也没有食物</w:t>
            </w:r>
            <w:r w:rsidRPr="00D8788E">
              <w:rPr>
                <w:sz w:val="20"/>
                <w:szCs w:val="20"/>
                <w:lang w:val="en-NZ"/>
              </w:rPr>
              <w:t>.</w:t>
            </w:r>
            <w:r w:rsidRPr="00D8788E">
              <w:rPr>
                <w:rFonts w:ascii="宋体" w:cs="宋体" w:hint="eastAsia"/>
                <w:sz w:val="20"/>
                <w:szCs w:val="20"/>
                <w:lang w:val="zh-CN"/>
              </w:rPr>
              <w:t>食物在地下室里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有土豆和一些通心粉</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暂停</w:t>
            </w:r>
            <w:r w:rsidRPr="00D8788E">
              <w:rPr>
                <w:sz w:val="20"/>
                <w:szCs w:val="20"/>
                <w:lang w:val="en-NZ"/>
              </w:rPr>
              <w:t xml:space="preserve">. Joey, </w:t>
            </w:r>
            <w:r w:rsidRPr="00D8788E">
              <w:rPr>
                <w:rFonts w:ascii="宋体" w:cs="宋体" w:hint="eastAsia"/>
                <w:sz w:val="20"/>
                <w:szCs w:val="20"/>
                <w:lang w:val="zh-CN"/>
              </w:rPr>
              <w:t>你老是摸你的脸</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有问题吗</w:t>
            </w:r>
            <w:r w:rsidRPr="00D8788E">
              <w:rPr>
                <w:sz w:val="20"/>
                <w:szCs w:val="20"/>
                <w:lang w:val="en-NZ"/>
              </w:rPr>
              <w:t>?</w:t>
            </w:r>
            <w:r w:rsidRPr="00D8788E">
              <w:rPr>
                <w:rFonts w:ascii="宋体" w:cs="宋体" w:hint="eastAsia"/>
                <w:sz w:val="20"/>
                <w:szCs w:val="20"/>
                <w:lang w:val="zh-CN"/>
              </w:rPr>
              <w:t>没有</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我只是</w:t>
            </w:r>
            <w:r w:rsidRPr="00D8788E">
              <w:rPr>
                <w:sz w:val="20"/>
                <w:szCs w:val="20"/>
                <w:lang w:val="en-NZ"/>
              </w:rPr>
              <w:t>....</w:t>
            </w:r>
            <w:r w:rsidRPr="00D8788E">
              <w:rPr>
                <w:rFonts w:ascii="宋体" w:cs="宋体" w:hint="eastAsia"/>
                <w:sz w:val="20"/>
                <w:szCs w:val="20"/>
                <w:lang w:val="zh-CN"/>
              </w:rPr>
              <w:t>我认为那会是角色的一个很酷的特色</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他是个爱摸脸的人</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我不这么认为</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从</w:t>
            </w:r>
            <w:r w:rsidRPr="00D8788E">
              <w:rPr>
                <w:sz w:val="20"/>
                <w:szCs w:val="20"/>
                <w:lang w:val="en-NZ"/>
              </w:rPr>
              <w:t>Richard</w:t>
            </w:r>
            <w:r w:rsidRPr="00D8788E">
              <w:rPr>
                <w:rFonts w:ascii="宋体" w:cs="宋体" w:hint="eastAsia"/>
                <w:sz w:val="20"/>
                <w:szCs w:val="20"/>
                <w:lang w:val="zh-CN"/>
              </w:rPr>
              <w:t>的最后一句台词开始</w:t>
            </w:r>
            <w:r w:rsidRPr="00D8788E">
              <w:rPr>
                <w:sz w:val="20"/>
                <w:szCs w:val="20"/>
                <w:lang w:val="en-NZ"/>
              </w:rPr>
              <w:t xml:space="preserve">. </w:t>
            </w:r>
            <w:r w:rsidRPr="00D8788E">
              <w:rPr>
                <w:rFonts w:ascii="宋体" w:cs="宋体" w:hint="eastAsia"/>
                <w:sz w:val="20"/>
                <w:szCs w:val="20"/>
                <w:lang w:val="zh-CN"/>
              </w:rPr>
              <w:t>开始</w:t>
            </w:r>
            <w:r w:rsidRPr="00D8788E">
              <w:rPr>
                <w:sz w:val="20"/>
                <w:szCs w:val="20"/>
                <w:lang w:val="en-NZ"/>
              </w:rPr>
              <w:t>!</w:t>
            </w:r>
            <w:r w:rsidRPr="00D8788E">
              <w:rPr>
                <w:rFonts w:ascii="宋体" w:cs="宋体" w:hint="eastAsia"/>
                <w:sz w:val="20"/>
                <w:szCs w:val="20"/>
                <w:lang w:val="zh-CN"/>
              </w:rPr>
              <w:t>没有武器</w:t>
            </w:r>
            <w:r w:rsidRPr="00D8788E">
              <w:rPr>
                <w:sz w:val="20"/>
                <w:szCs w:val="20"/>
                <w:lang w:val="en-NZ"/>
              </w:rPr>
              <w:t>,</w:t>
            </w:r>
            <w:r w:rsidRPr="00D8788E">
              <w:rPr>
                <w:rFonts w:ascii="宋体" w:cs="宋体" w:hint="eastAsia"/>
                <w:sz w:val="20"/>
                <w:szCs w:val="20"/>
                <w:lang w:val="zh-CN"/>
              </w:rPr>
              <w:t>我们还有食物</w:t>
            </w:r>
            <w:r w:rsidRPr="00D8788E">
              <w:rPr>
                <w:sz w:val="20"/>
                <w:szCs w:val="20"/>
                <w:lang w:val="en-NZ"/>
              </w:rPr>
              <w:t>.</w:t>
            </w:r>
            <w:r w:rsidRPr="00D8788E">
              <w:rPr>
                <w:rFonts w:ascii="宋体" w:cs="宋体" w:hint="eastAsia"/>
                <w:sz w:val="20"/>
                <w:szCs w:val="20"/>
                <w:lang w:val="zh-CN"/>
              </w:rPr>
              <w:t>土豆</w:t>
            </w:r>
            <w:r w:rsidRPr="00D8788E">
              <w:rPr>
                <w:sz w:val="20"/>
                <w:szCs w:val="20"/>
                <w:lang w:val="en-NZ"/>
              </w:rPr>
              <w:t>,</w:t>
            </w:r>
            <w:r w:rsidRPr="00D8788E">
              <w:rPr>
                <w:rFonts w:ascii="宋体" w:cs="宋体" w:hint="eastAsia"/>
                <w:sz w:val="20"/>
                <w:szCs w:val="20"/>
                <w:lang w:val="zh-CN"/>
              </w:rPr>
              <w:t>通心粉</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以及几罐吐拿鱼罐头</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亲爱的</w:t>
            </w:r>
            <w:r w:rsidRPr="00D8788E">
              <w:rPr>
                <w:sz w:val="20"/>
                <w:szCs w:val="20"/>
                <w:lang w:val="en-NZ"/>
              </w:rPr>
              <w:t>,</w:t>
            </w:r>
            <w:r w:rsidRPr="00D8788E">
              <w:rPr>
                <w:rFonts w:ascii="宋体" w:cs="宋体" w:hint="eastAsia"/>
                <w:sz w:val="20"/>
                <w:szCs w:val="20"/>
                <w:lang w:val="zh-CN"/>
              </w:rPr>
              <w:t>我们该走了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我有一个永远都不想问的问题</w:t>
            </w:r>
            <w:r w:rsidRPr="00D8788E">
              <w:rPr>
                <w:sz w:val="20"/>
                <w:szCs w:val="20"/>
                <w:lang w:val="en-NZ"/>
              </w:rPr>
              <w:t>:</w:t>
            </w:r>
            <w:r w:rsidRPr="00D8788E">
              <w:rPr>
                <w:rFonts w:ascii="宋体" w:cs="宋体" w:hint="eastAsia"/>
                <w:sz w:val="20"/>
                <w:szCs w:val="20"/>
                <w:lang w:val="zh-CN"/>
              </w:rPr>
              <w:t>我爸爸能借一串你的珍珠项链吗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你知道他戴哪种款式的吗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不知道</w:t>
            </w:r>
            <w:r w:rsidRPr="00D8788E">
              <w:rPr>
                <w:sz w:val="20"/>
                <w:szCs w:val="20"/>
                <w:lang w:val="en-NZ"/>
              </w:rPr>
              <w:t>.</w:t>
            </w:r>
            <w:r w:rsidRPr="00D8788E">
              <w:rPr>
                <w:rFonts w:ascii="宋体" w:cs="宋体" w:hint="eastAsia"/>
                <w:sz w:val="20"/>
                <w:szCs w:val="20"/>
                <w:lang w:val="zh-CN"/>
              </w:rPr>
              <w:t>我只见过他一次</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但我猜是</w:t>
            </w:r>
            <w:r w:rsidRPr="00D8788E">
              <w:rPr>
                <w:sz w:val="20"/>
                <w:szCs w:val="20"/>
                <w:lang w:val="en-NZ"/>
              </w:rPr>
              <w:t xml:space="preserve">, </w:t>
            </w:r>
            <w:r w:rsidRPr="00D8788E">
              <w:rPr>
                <w:rFonts w:ascii="宋体" w:cs="宋体" w:hint="eastAsia"/>
                <w:sz w:val="20"/>
                <w:szCs w:val="20"/>
                <w:lang w:val="zh-CN"/>
              </w:rPr>
              <w:t>低胸</w:t>
            </w:r>
            <w:r w:rsidRPr="00D8788E">
              <w:rPr>
                <w:sz w:val="20"/>
                <w:szCs w:val="20"/>
                <w:lang w:val="en-NZ"/>
              </w:rPr>
              <w:t>V</w:t>
            </w:r>
            <w:r w:rsidRPr="00D8788E">
              <w:rPr>
                <w:rFonts w:ascii="宋体" w:cs="宋体" w:hint="eastAsia"/>
                <w:sz w:val="20"/>
                <w:szCs w:val="20"/>
                <w:lang w:val="zh-CN"/>
              </w:rPr>
              <w:t>字型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他是那种</w:t>
            </w:r>
            <w:r w:rsidRPr="00D8788E">
              <w:rPr>
                <w:sz w:val="20"/>
                <w:szCs w:val="20"/>
                <w:lang w:val="en-NZ"/>
              </w:rPr>
              <w:t>"</w:t>
            </w:r>
            <w:r w:rsidRPr="00D8788E">
              <w:rPr>
                <w:rFonts w:ascii="宋体" w:cs="宋体" w:hint="eastAsia"/>
                <w:sz w:val="20"/>
                <w:szCs w:val="20"/>
                <w:lang w:val="zh-CN"/>
              </w:rPr>
              <w:t>爱显美</w:t>
            </w:r>
            <w:r w:rsidRPr="00D8788E">
              <w:rPr>
                <w:sz w:val="20"/>
                <w:szCs w:val="20"/>
                <w:lang w:val="en-NZ"/>
              </w:rPr>
              <w:t>"</w:t>
            </w:r>
            <w:r w:rsidRPr="00D8788E">
              <w:rPr>
                <w:rFonts w:ascii="宋体" w:cs="宋体" w:hint="eastAsia"/>
                <w:sz w:val="20"/>
                <w:szCs w:val="20"/>
                <w:lang w:val="zh-CN"/>
              </w:rPr>
              <w:t>的爸爸</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我没有</w:t>
            </w:r>
            <w:r w:rsidRPr="00D8788E">
              <w:rPr>
                <w:sz w:val="20"/>
                <w:szCs w:val="20"/>
                <w:lang w:val="en-NZ"/>
              </w:rPr>
              <w:t>,</w:t>
            </w:r>
            <w:r w:rsidRPr="00D8788E">
              <w:rPr>
                <w:rFonts w:ascii="宋体" w:cs="宋体" w:hint="eastAsia"/>
                <w:sz w:val="20"/>
                <w:szCs w:val="20"/>
                <w:lang w:val="zh-CN"/>
              </w:rPr>
              <w:t>我看看</w:t>
            </w:r>
            <w:r w:rsidRPr="00D8788E">
              <w:rPr>
                <w:sz w:val="20"/>
                <w:szCs w:val="20"/>
                <w:lang w:val="en-NZ"/>
              </w:rPr>
              <w:t>Rachel</w:t>
            </w:r>
            <w:r w:rsidRPr="00D8788E">
              <w:rPr>
                <w:rFonts w:ascii="宋体" w:cs="宋体" w:hint="eastAsia"/>
                <w:sz w:val="20"/>
                <w:szCs w:val="20"/>
                <w:lang w:val="zh-CN"/>
              </w:rPr>
              <w:t>有没有</w:t>
            </w:r>
            <w:r w:rsidRPr="00D8788E">
              <w:rPr>
                <w:sz w:val="20"/>
                <w:szCs w:val="20"/>
                <w:lang w:val="en-NZ"/>
              </w:rPr>
              <w:t>.</w:t>
            </w:r>
            <w:r w:rsidRPr="00D8788E">
              <w:rPr>
                <w:rFonts w:ascii="宋体" w:cs="宋体" w:hint="eastAsia"/>
                <w:sz w:val="20"/>
                <w:szCs w:val="20"/>
                <w:lang w:val="zh-CN"/>
              </w:rPr>
              <w:t>好呀</w:t>
            </w:r>
            <w:r w:rsidRPr="00D8788E">
              <w:rPr>
                <w:sz w:val="20"/>
                <w:szCs w:val="20"/>
                <w:lang w:val="en-NZ"/>
              </w:rPr>
              <w:t>,</w:t>
            </w:r>
            <w:r w:rsidRPr="00D8788E">
              <w:rPr>
                <w:rFonts w:ascii="宋体" w:cs="宋体" w:hint="eastAsia"/>
                <w:sz w:val="20"/>
                <w:szCs w:val="20"/>
                <w:lang w:val="zh-CN"/>
              </w:rPr>
              <w:t>让更多人知道这件事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你有没有意识到明天我们就结婚了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我明晚好像有个约会</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我不敢相信我们做到了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好像没有那么令人吃惊</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对不起</w:t>
            </w:r>
            <w:r w:rsidRPr="00D8788E">
              <w:rPr>
                <w:sz w:val="20"/>
                <w:szCs w:val="20"/>
                <w:lang w:val="en-NZ"/>
              </w:rPr>
              <w:t>,</w:t>
            </w:r>
            <w:r w:rsidRPr="00D8788E">
              <w:rPr>
                <w:rFonts w:ascii="宋体" w:cs="宋体" w:hint="eastAsia"/>
                <w:sz w:val="20"/>
                <w:szCs w:val="20"/>
                <w:lang w:val="zh-CN"/>
              </w:rPr>
              <w:t>不过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没事了</w:t>
            </w:r>
            <w:r w:rsidRPr="00D8788E">
              <w:rPr>
                <w:sz w:val="20"/>
                <w:szCs w:val="20"/>
                <w:lang w:val="en-NZ"/>
              </w:rPr>
              <w:t>. -</w:t>
            </w:r>
            <w:r w:rsidRPr="00D8788E">
              <w:rPr>
                <w:rFonts w:ascii="宋体" w:cs="宋体" w:hint="eastAsia"/>
                <w:sz w:val="20"/>
                <w:szCs w:val="20"/>
                <w:lang w:val="zh-CN"/>
              </w:rPr>
              <w:t>怎么啦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r w:rsidRPr="00D8788E">
              <w:rPr>
                <w:rFonts w:ascii="宋体" w:cs="宋体" w:hint="eastAsia"/>
                <w:sz w:val="20"/>
                <w:szCs w:val="20"/>
                <w:lang w:val="zh-CN"/>
              </w:rPr>
              <w:t>老实说</w:t>
            </w:r>
            <w:r w:rsidRPr="00D8788E">
              <w:rPr>
                <w:sz w:val="20"/>
                <w:szCs w:val="20"/>
                <w:lang w:val="en-NZ"/>
              </w:rPr>
              <w:t xml:space="preserve">? </w:t>
            </w:r>
            <w:r w:rsidRPr="00D8788E">
              <w:rPr>
                <w:rFonts w:ascii="宋体" w:cs="宋体" w:hint="eastAsia"/>
                <w:sz w:val="20"/>
                <w:szCs w:val="20"/>
                <w:lang w:val="zh-CN"/>
              </w:rPr>
              <w:t>自从我们订婚之后</w:t>
            </w:r>
            <w:r w:rsidRPr="00D8788E">
              <w:rPr>
                <w:sz w:val="20"/>
                <w:szCs w:val="20"/>
                <w:lang w:val="en-NZ"/>
              </w:rPr>
              <w:t>,</w:t>
            </w:r>
            <w:r w:rsidRPr="00D8788E">
              <w:rPr>
                <w:rFonts w:ascii="宋体" w:cs="宋体" w:hint="eastAsia"/>
                <w:sz w:val="20"/>
                <w:szCs w:val="20"/>
                <w:lang w:val="zh-CN"/>
              </w:rPr>
              <w:t>我一直等着看你不安的样子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老实说</w:t>
            </w:r>
            <w:r w:rsidRPr="00D8788E">
              <w:rPr>
                <w:sz w:val="20"/>
                <w:szCs w:val="20"/>
                <w:lang w:val="en-NZ"/>
              </w:rPr>
              <w:t xml:space="preserve">? </w:t>
            </w:r>
            <w:r w:rsidRPr="00D8788E">
              <w:rPr>
                <w:rFonts w:ascii="宋体" w:cs="宋体" w:hint="eastAsia"/>
                <w:sz w:val="20"/>
                <w:szCs w:val="20"/>
                <w:lang w:val="zh-CN"/>
              </w:rPr>
              <w:t>我也是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真的</w:t>
            </w:r>
            <w:r w:rsidRPr="00D8788E">
              <w:rPr>
                <w:sz w:val="20"/>
                <w:szCs w:val="20"/>
                <w:lang w:val="en-NZ"/>
              </w:rPr>
              <w:t>? -</w:t>
            </w:r>
            <w:r w:rsidRPr="00D8788E">
              <w:rPr>
                <w:rFonts w:ascii="宋体" w:cs="宋体" w:hint="eastAsia"/>
                <w:sz w:val="20"/>
                <w:szCs w:val="20"/>
                <w:lang w:val="zh-CN"/>
              </w:rPr>
              <w:t>是的</w:t>
            </w:r>
            <w:r w:rsidRPr="00D8788E">
              <w:rPr>
                <w:sz w:val="20"/>
                <w:szCs w:val="20"/>
                <w:lang w:val="en-NZ"/>
              </w:rPr>
              <w:t>.</w:t>
            </w:r>
            <w:r w:rsidRPr="00D8788E">
              <w:rPr>
                <w:rFonts w:ascii="宋体" w:cs="宋体" w:hint="eastAsia"/>
                <w:sz w:val="20"/>
                <w:szCs w:val="20"/>
                <w:lang w:val="zh-CN"/>
              </w:rPr>
              <w:t>我认为如果某些困难突然发生的话</w:t>
            </w:r>
            <w:r w:rsidRPr="00D8788E">
              <w:rPr>
                <w:sz w:val="20"/>
                <w:szCs w:val="20"/>
                <w:lang w:val="en-NZ"/>
              </w:rPr>
              <w:t xml:space="preserve">, </w:t>
            </w:r>
            <w:r w:rsidRPr="00D8788E">
              <w:rPr>
                <w:rFonts w:ascii="宋体" w:cs="宋体" w:hint="eastAsia"/>
                <w:sz w:val="20"/>
                <w:szCs w:val="20"/>
                <w:lang w:val="zh-CN"/>
              </w:rPr>
              <w:t>我会</w:t>
            </w:r>
            <w:r w:rsidRPr="00D8788E">
              <w:rPr>
                <w:sz w:val="20"/>
                <w:szCs w:val="20"/>
                <w:lang w:val="en-NZ"/>
              </w:rPr>
              <w:t>.......</w:t>
            </w:r>
            <w:r w:rsidRPr="00D8788E">
              <w:rPr>
                <w:rFonts w:ascii="宋体" w:cs="宋体" w:hint="eastAsia"/>
                <w:sz w:val="20"/>
                <w:szCs w:val="20"/>
                <w:lang w:val="zh-CN"/>
              </w:rPr>
              <w:t>变得很不自然</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但是没有任何事情发生</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我真高兴</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谢谢你一直保持镇静</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这让我保持镇静</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我可能会变得更糟的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好啦</w:t>
            </w:r>
            <w:r w:rsidRPr="00D8788E">
              <w:rPr>
                <w:sz w:val="20"/>
                <w:szCs w:val="20"/>
                <w:lang w:val="en-NZ"/>
              </w:rPr>
              <w:t>.</w:t>
            </w:r>
            <w:r w:rsidRPr="00D8788E">
              <w:rPr>
                <w:rFonts w:ascii="宋体" w:cs="宋体" w:hint="eastAsia"/>
                <w:sz w:val="20"/>
                <w:szCs w:val="20"/>
                <w:lang w:val="zh-CN"/>
              </w:rPr>
              <w:t>我就来</w:t>
            </w:r>
            <w:r w:rsidRPr="00D8788E">
              <w:rPr>
                <w:sz w:val="20"/>
                <w:szCs w:val="20"/>
                <w:lang w:val="en-NZ"/>
              </w:rPr>
              <w:t>.[</w:t>
            </w:r>
            <w:r w:rsidRPr="00D8788E">
              <w:rPr>
                <w:rFonts w:ascii="宋体" w:cs="宋体" w:hint="eastAsia"/>
                <w:sz w:val="20"/>
                <w:szCs w:val="20"/>
                <w:lang w:val="zh-CN"/>
              </w:rPr>
              <w:t>电话铃响</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在礼拜六之前</w:t>
            </w:r>
            <w:r w:rsidRPr="00D8788E">
              <w:rPr>
                <w:sz w:val="20"/>
                <w:szCs w:val="20"/>
                <w:lang w:val="en-NZ"/>
              </w:rPr>
              <w:t>,</w:t>
            </w:r>
            <w:r w:rsidRPr="00D8788E">
              <w:rPr>
                <w:rFonts w:ascii="宋体" w:cs="宋体" w:hint="eastAsia"/>
                <w:sz w:val="20"/>
                <w:szCs w:val="20"/>
                <w:lang w:val="zh-CN"/>
              </w:rPr>
              <w:t>你找到的是</w:t>
            </w:r>
            <w:r w:rsidRPr="00D8788E">
              <w:rPr>
                <w:sz w:val="20"/>
                <w:szCs w:val="20"/>
                <w:lang w:val="en-NZ"/>
              </w:rPr>
              <w:t>Monica</w:t>
            </w:r>
            <w:r w:rsidRPr="00D8788E">
              <w:rPr>
                <w:rFonts w:ascii="宋体" w:cs="宋体" w:hint="eastAsia"/>
                <w:sz w:val="20"/>
                <w:szCs w:val="20"/>
                <w:lang w:val="zh-CN"/>
              </w:rPr>
              <w:t>和</w:t>
            </w:r>
            <w:r w:rsidRPr="00D8788E">
              <w:rPr>
                <w:sz w:val="20"/>
                <w:szCs w:val="20"/>
                <w:lang w:val="en-NZ"/>
              </w:rPr>
              <w:t>Chandler.</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但如果礼拜六之后你打电话</w:t>
            </w:r>
            <w:r w:rsidRPr="00D8788E">
              <w:rPr>
                <w:sz w:val="20"/>
                <w:szCs w:val="20"/>
                <w:lang w:val="en-NZ"/>
              </w:rPr>
              <w:t>,</w:t>
            </w:r>
            <w:r w:rsidRPr="00D8788E">
              <w:rPr>
                <w:rFonts w:ascii="宋体" w:cs="宋体" w:hint="eastAsia"/>
                <w:sz w:val="20"/>
                <w:szCs w:val="20"/>
                <w:lang w:val="zh-CN"/>
              </w:rPr>
              <w:t>你找到的是</w:t>
            </w:r>
            <w:r w:rsidRPr="00D8788E">
              <w:rPr>
                <w:sz w:val="20"/>
                <w:szCs w:val="20"/>
                <w:lang w:val="en-NZ"/>
              </w:rPr>
              <w:t>Bing</w:t>
            </w:r>
            <w:r w:rsidRPr="00D8788E">
              <w:rPr>
                <w:rFonts w:ascii="宋体" w:cs="宋体" w:hint="eastAsia"/>
                <w:sz w:val="20"/>
                <w:szCs w:val="20"/>
                <w:lang w:val="zh-CN"/>
              </w:rPr>
              <w:t>先生和</w:t>
            </w:r>
            <w:r w:rsidRPr="00D8788E">
              <w:rPr>
                <w:sz w:val="20"/>
                <w:szCs w:val="20"/>
                <w:lang w:val="en-NZ"/>
              </w:rPr>
              <w:t>Bing</w:t>
            </w:r>
            <w:r w:rsidRPr="00D8788E">
              <w:rPr>
                <w:rFonts w:ascii="宋体" w:cs="宋体" w:hint="eastAsia"/>
                <w:sz w:val="20"/>
                <w:szCs w:val="20"/>
                <w:lang w:val="zh-CN"/>
              </w:rPr>
              <w:t>太太</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请给</w:t>
            </w:r>
            <w:r w:rsidRPr="00D8788E">
              <w:rPr>
                <w:sz w:val="20"/>
                <w:szCs w:val="20"/>
                <w:lang w:val="en-NZ"/>
              </w:rPr>
              <w:t>Bing</w:t>
            </w:r>
            <w:r w:rsidRPr="00D8788E">
              <w:rPr>
                <w:rFonts w:ascii="宋体" w:cs="宋体" w:hint="eastAsia"/>
                <w:sz w:val="20"/>
                <w:szCs w:val="20"/>
                <w:lang w:val="zh-CN"/>
              </w:rPr>
              <w:t>氏夫妇留言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Maureen!</w:t>
            </w:r>
            <w:r w:rsidRPr="00D8788E">
              <w:rPr>
                <w:rFonts w:ascii="宋体" w:cs="宋体" w:hint="eastAsia"/>
                <w:sz w:val="20"/>
                <w:szCs w:val="20"/>
                <w:lang w:val="zh-CN"/>
              </w:rPr>
              <w:t>你好</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这是我的表妹</w:t>
            </w:r>
            <w:r w:rsidRPr="00D8788E">
              <w:rPr>
                <w:sz w:val="20"/>
                <w:szCs w:val="20"/>
                <w:lang w:val="en-NZ"/>
              </w:rPr>
              <w:t>, Maureen.</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我们是</w:t>
            </w:r>
            <w:r w:rsidRPr="00D8788E">
              <w:rPr>
                <w:sz w:val="20"/>
                <w:szCs w:val="20"/>
                <w:lang w:val="en-NZ"/>
              </w:rPr>
              <w:t>Bing</w:t>
            </w:r>
            <w:r w:rsidRPr="00D8788E">
              <w:rPr>
                <w:rFonts w:ascii="宋体" w:cs="宋体" w:hint="eastAsia"/>
                <w:sz w:val="20"/>
                <w:szCs w:val="20"/>
                <w:lang w:val="zh-CN"/>
              </w:rPr>
              <w:t>氏夫妇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嘿</w:t>
            </w:r>
            <w:r w:rsidRPr="00D8788E">
              <w:rPr>
                <w:sz w:val="20"/>
                <w:szCs w:val="20"/>
                <w:lang w:val="en-NZ"/>
              </w:rPr>
              <w:t>!</w:t>
            </w:r>
            <w:r w:rsidRPr="00D8788E">
              <w:rPr>
                <w:rFonts w:ascii="宋体" w:cs="宋体" w:hint="eastAsia"/>
                <w:sz w:val="20"/>
                <w:szCs w:val="20"/>
                <w:lang w:val="zh-CN"/>
              </w:rPr>
              <w:t>你们看起来真棒</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Bing</w:t>
            </w:r>
            <w:r w:rsidRPr="00D8788E">
              <w:rPr>
                <w:rFonts w:ascii="宋体" w:cs="宋体" w:hint="eastAsia"/>
                <w:sz w:val="20"/>
                <w:szCs w:val="20"/>
                <w:lang w:val="zh-CN"/>
              </w:rPr>
              <w:t>先生</w:t>
            </w:r>
            <w:r w:rsidRPr="00D8788E">
              <w:rPr>
                <w:sz w:val="20"/>
                <w:szCs w:val="20"/>
                <w:lang w:val="en-NZ"/>
              </w:rPr>
              <w:t>,Bing</w:t>
            </w:r>
            <w:r w:rsidRPr="00D8788E">
              <w:rPr>
                <w:rFonts w:ascii="宋体" w:cs="宋体" w:hint="eastAsia"/>
                <w:sz w:val="20"/>
                <w:szCs w:val="20"/>
                <w:lang w:val="zh-CN"/>
              </w:rPr>
              <w:t>太太</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哇哦</w:t>
            </w:r>
            <w:r w:rsidRPr="00D8788E">
              <w:rPr>
                <w:sz w:val="20"/>
                <w:szCs w:val="20"/>
                <w:lang w:val="en-NZ"/>
              </w:rPr>
              <w:t>, Monica.</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告诉你们</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我以哥哥的身份和</w:t>
            </w:r>
            <w:r w:rsidRPr="00D8788E">
              <w:rPr>
                <w:sz w:val="20"/>
                <w:szCs w:val="20"/>
                <w:lang w:val="en-NZ"/>
              </w:rPr>
              <w:t>Chanlder</w:t>
            </w:r>
            <w:r w:rsidRPr="00D8788E">
              <w:rPr>
                <w:rFonts w:ascii="宋体" w:cs="宋体" w:hint="eastAsia"/>
                <w:sz w:val="20"/>
                <w:szCs w:val="20"/>
                <w:lang w:val="zh-CN"/>
              </w:rPr>
              <w:t>谈了谈</w:t>
            </w:r>
            <w:r w:rsidRPr="00D8788E">
              <w:rPr>
                <w:sz w:val="20"/>
                <w:szCs w:val="20"/>
                <w:lang w:val="en-NZ"/>
              </w:rPr>
              <w:t>.</w:t>
            </w:r>
            <w:r w:rsidRPr="00D8788E">
              <w:rPr>
                <w:rFonts w:ascii="宋体" w:cs="宋体" w:hint="eastAsia"/>
                <w:sz w:val="20"/>
                <w:szCs w:val="20"/>
                <w:lang w:val="zh-CN"/>
              </w:rPr>
              <w:t>说了些什么</w:t>
            </w:r>
            <w:r w:rsidRPr="00D8788E">
              <w:rPr>
                <w:sz w:val="20"/>
                <w:szCs w:val="20"/>
                <w:lang w:val="en-NZ"/>
              </w:rPr>
              <w:t>?</w:t>
            </w:r>
            <w:r w:rsidRPr="00D8788E">
              <w:rPr>
                <w:rFonts w:ascii="宋体" w:cs="宋体" w:hint="eastAsia"/>
                <w:sz w:val="20"/>
                <w:szCs w:val="20"/>
                <w:lang w:val="zh-CN"/>
              </w:rPr>
              <w:t>我告诉他</w:t>
            </w:r>
            <w:r w:rsidRPr="00D8788E">
              <w:rPr>
                <w:sz w:val="20"/>
                <w:szCs w:val="20"/>
                <w:lang w:val="en-NZ"/>
              </w:rPr>
              <w:t>,</w:t>
            </w:r>
            <w:r w:rsidRPr="00D8788E">
              <w:rPr>
                <w:rFonts w:ascii="宋体" w:cs="宋体" w:hint="eastAsia"/>
                <w:sz w:val="20"/>
                <w:szCs w:val="20"/>
                <w:lang w:val="zh-CN"/>
              </w:rPr>
              <w:t>如果他伤害了你</w:t>
            </w:r>
            <w:r w:rsidRPr="00D8788E">
              <w:rPr>
                <w:sz w:val="20"/>
                <w:szCs w:val="20"/>
                <w:lang w:val="en-NZ"/>
              </w:rPr>
              <w:t>.</w:t>
            </w:r>
            <w:r w:rsidRPr="00D8788E">
              <w:rPr>
                <w:rFonts w:ascii="宋体" w:cs="宋体" w:hint="eastAsia"/>
                <w:sz w:val="20"/>
                <w:szCs w:val="20"/>
                <w:lang w:val="zh-CN"/>
              </w:rPr>
              <w:t>我会把他摁倒揣他屁股</w:t>
            </w:r>
            <w:r w:rsidRPr="00D8788E">
              <w:rPr>
                <w:sz w:val="20"/>
                <w:szCs w:val="20"/>
                <w:lang w:val="en-NZ"/>
              </w:rPr>
              <w:t>.</w:t>
            </w:r>
            <w:r w:rsidRPr="00D8788E">
              <w:rPr>
                <w:rFonts w:ascii="宋体" w:cs="宋体" w:hint="eastAsia"/>
                <w:sz w:val="20"/>
                <w:szCs w:val="20"/>
                <w:lang w:val="zh-CN"/>
              </w:rPr>
              <w:t>大家到底怎么啦</w:t>
            </w:r>
            <w:r w:rsidRPr="00D8788E">
              <w:rPr>
                <w:sz w:val="20"/>
                <w:szCs w:val="20"/>
                <w:lang w:val="en-NZ"/>
              </w:rPr>
              <w:t xml:space="preserve">? </w:t>
            </w:r>
            <w:r w:rsidRPr="00D8788E">
              <w:rPr>
                <w:rFonts w:ascii="宋体" w:cs="宋体" w:hint="eastAsia"/>
                <w:sz w:val="20"/>
                <w:szCs w:val="20"/>
                <w:lang w:val="zh-CN"/>
              </w:rPr>
              <w:t>我很认真的</w:t>
            </w:r>
            <w:r w:rsidRPr="00D8788E">
              <w:rPr>
                <w:sz w:val="20"/>
                <w:szCs w:val="20"/>
                <w:lang w:val="en-NZ"/>
              </w:rPr>
              <w:t>.</w:t>
            </w:r>
            <w:r w:rsidRPr="00D8788E">
              <w:rPr>
                <w:rFonts w:ascii="宋体" w:cs="宋体" w:hint="eastAsia"/>
                <w:sz w:val="20"/>
                <w:szCs w:val="20"/>
                <w:lang w:val="zh-CN"/>
              </w:rPr>
              <w:t>我会揣他屁股的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Ross,</w:t>
            </w:r>
            <w:r w:rsidRPr="00D8788E">
              <w:rPr>
                <w:rFonts w:ascii="宋体" w:cs="宋体" w:hint="eastAsia"/>
                <w:sz w:val="20"/>
                <w:szCs w:val="20"/>
                <w:lang w:val="zh-CN"/>
              </w:rPr>
              <w:t>不要再来啦</w:t>
            </w:r>
            <w:r w:rsidRPr="00D8788E">
              <w:rPr>
                <w:sz w:val="20"/>
                <w:szCs w:val="20"/>
                <w:lang w:val="en-NZ"/>
              </w:rPr>
              <w:t>,</w:t>
            </w:r>
            <w:r w:rsidRPr="00D8788E">
              <w:rPr>
                <w:rFonts w:ascii="宋体" w:cs="宋体" w:hint="eastAsia"/>
                <w:sz w:val="20"/>
                <w:szCs w:val="20"/>
                <w:lang w:val="zh-CN"/>
              </w:rPr>
              <w:t>我的化妆</w:t>
            </w:r>
            <w:r w:rsidRPr="00D8788E">
              <w:rPr>
                <w:sz w:val="20"/>
                <w:szCs w:val="20"/>
                <w:lang w:val="en-NZ"/>
              </w:rPr>
              <w:t>!</w:t>
            </w:r>
            <w:r w:rsidRPr="00D8788E">
              <w:rPr>
                <w:rFonts w:ascii="宋体" w:cs="宋体" w:hint="eastAsia"/>
                <w:sz w:val="20"/>
                <w:szCs w:val="20"/>
                <w:lang w:val="zh-CN"/>
              </w:rPr>
              <w:t>嗨</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Chandler.</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妈妈</w:t>
            </w:r>
            <w:r w:rsidRPr="00D8788E">
              <w:rPr>
                <w:sz w:val="20"/>
                <w:szCs w:val="20"/>
                <w:lang w:val="en-NZ"/>
              </w:rPr>
              <w:t>.</w:t>
            </w:r>
            <w:r w:rsidRPr="00D8788E">
              <w:rPr>
                <w:rFonts w:ascii="宋体" w:cs="宋体" w:hint="eastAsia"/>
                <w:sz w:val="20"/>
                <w:szCs w:val="20"/>
                <w:lang w:val="zh-CN"/>
              </w:rPr>
              <w:t>感谢你戴了</w:t>
            </w:r>
            <w:r w:rsidRPr="00D8788E">
              <w:rPr>
                <w:sz w:val="20"/>
                <w:szCs w:val="20"/>
                <w:lang w:val="en-NZ"/>
              </w:rPr>
              <w:t>...</w:t>
            </w:r>
            <w:r w:rsidRPr="00D8788E">
              <w:rPr>
                <w:rFonts w:ascii="宋体" w:cs="宋体" w:hint="eastAsia"/>
                <w:sz w:val="20"/>
                <w:szCs w:val="20"/>
                <w:lang w:val="zh-CN"/>
              </w:rPr>
              <w:t>些东西</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真令人激动</w:t>
            </w:r>
            <w:r w:rsidRPr="00D8788E">
              <w:rPr>
                <w:sz w:val="20"/>
                <w:szCs w:val="20"/>
                <w:lang w:val="en-NZ"/>
              </w:rPr>
              <w:t>!</w:t>
            </w:r>
            <w:r w:rsidRPr="00D8788E">
              <w:rPr>
                <w:rFonts w:ascii="宋体" w:cs="宋体" w:hint="eastAsia"/>
                <w:sz w:val="20"/>
                <w:szCs w:val="20"/>
                <w:lang w:val="zh-CN"/>
              </w:rPr>
              <w:t>我以为我们已经害得你不敢结婚了呢</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想象一下</w:t>
            </w:r>
            <w:r w:rsidRPr="00D8788E">
              <w:rPr>
                <w:sz w:val="20"/>
                <w:szCs w:val="20"/>
                <w:lang w:val="en-NZ"/>
              </w:rPr>
              <w:t>,</w:t>
            </w:r>
            <w:r w:rsidRPr="00D8788E">
              <w:rPr>
                <w:rFonts w:ascii="宋体" w:cs="宋体" w:hint="eastAsia"/>
                <w:sz w:val="20"/>
                <w:szCs w:val="20"/>
                <w:lang w:val="zh-CN"/>
              </w:rPr>
              <w:t>很快就会有一大堆姓</w:t>
            </w:r>
            <w:r w:rsidRPr="00D8788E">
              <w:rPr>
                <w:sz w:val="20"/>
                <w:szCs w:val="20"/>
                <w:lang w:val="en-NZ"/>
              </w:rPr>
              <w:t>Bing</w:t>
            </w:r>
            <w:r w:rsidRPr="00D8788E">
              <w:rPr>
                <w:rFonts w:ascii="宋体" w:cs="宋体" w:hint="eastAsia"/>
                <w:sz w:val="20"/>
                <w:szCs w:val="20"/>
                <w:lang w:val="zh-CN"/>
              </w:rPr>
              <w:t>的小孩</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我到时候必须回去工作</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让人往脸上吐口水</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至少往你脸上吐口水的是名人</w:t>
            </w:r>
            <w:r w:rsidRPr="00D8788E">
              <w:rPr>
                <w:sz w:val="20"/>
                <w:szCs w:val="20"/>
                <w:lang w:val="en-NZ"/>
              </w:rPr>
              <w:t>.</w:t>
            </w:r>
            <w:r w:rsidRPr="00D8788E">
              <w:rPr>
                <w:rFonts w:ascii="宋体" w:cs="宋体" w:hint="eastAsia"/>
                <w:sz w:val="20"/>
                <w:szCs w:val="20"/>
                <w:lang w:val="zh-CN"/>
              </w:rPr>
              <w:t>谁向你吐过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我不想讨论工作</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Bing</w:t>
            </w:r>
            <w:r w:rsidRPr="00D8788E">
              <w:rPr>
                <w:rFonts w:ascii="宋体" w:cs="宋体" w:hint="eastAsia"/>
                <w:sz w:val="20"/>
                <w:szCs w:val="20"/>
                <w:lang w:val="zh-CN"/>
              </w:rPr>
              <w:t>太太</w:t>
            </w:r>
            <w:r w:rsidRPr="00D8788E">
              <w:rPr>
                <w:sz w:val="20"/>
                <w:szCs w:val="20"/>
                <w:lang w:val="en-NZ"/>
              </w:rPr>
              <w:t>?</w:t>
            </w:r>
            <w:r w:rsidRPr="00D8788E">
              <w:rPr>
                <w:rFonts w:ascii="宋体" w:cs="宋体" w:hint="eastAsia"/>
                <w:sz w:val="20"/>
                <w:szCs w:val="20"/>
                <w:lang w:val="zh-CN"/>
              </w:rPr>
              <w:t>这是我的父母</w:t>
            </w:r>
            <w:r w:rsidRPr="00D8788E">
              <w:rPr>
                <w:sz w:val="20"/>
                <w:szCs w:val="20"/>
                <w:lang w:val="en-NZ"/>
              </w:rPr>
              <w:t>, Judy</w:t>
            </w:r>
            <w:r w:rsidRPr="00D8788E">
              <w:rPr>
                <w:rFonts w:ascii="宋体" w:cs="宋体" w:hint="eastAsia"/>
                <w:sz w:val="20"/>
                <w:szCs w:val="20"/>
                <w:lang w:val="zh-CN"/>
              </w:rPr>
              <w:t>和</w:t>
            </w:r>
            <w:r w:rsidRPr="00D8788E">
              <w:rPr>
                <w:sz w:val="20"/>
                <w:szCs w:val="20"/>
                <w:lang w:val="en-NZ"/>
              </w:rPr>
              <w:t>Jack Geller.</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很高兴人是你</w:t>
            </w:r>
            <w:r w:rsidRPr="00D8788E">
              <w:rPr>
                <w:sz w:val="20"/>
                <w:szCs w:val="20"/>
                <w:lang w:val="en-NZ"/>
              </w:rPr>
              <w:t>.</w:t>
            </w:r>
            <w:r w:rsidRPr="00D8788E">
              <w:rPr>
                <w:rFonts w:ascii="宋体" w:cs="宋体" w:hint="eastAsia"/>
                <w:sz w:val="20"/>
                <w:szCs w:val="20"/>
                <w:lang w:val="zh-CN"/>
              </w:rPr>
              <w:t>那么你是他的父亲还是母亲</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Jack!</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怎么啦</w:t>
            </w:r>
            <w:r w:rsidRPr="00D8788E">
              <w:rPr>
                <w:sz w:val="20"/>
                <w:szCs w:val="20"/>
                <w:lang w:val="en-NZ"/>
              </w:rPr>
              <w:t>?</w:t>
            </w:r>
            <w:r w:rsidRPr="00D8788E">
              <w:rPr>
                <w:rFonts w:ascii="宋体" w:cs="宋体" w:hint="eastAsia"/>
                <w:sz w:val="20"/>
                <w:szCs w:val="20"/>
                <w:lang w:val="zh-CN"/>
              </w:rPr>
              <w:t>他们两个我从来没碰到过</w:t>
            </w:r>
            <w:r w:rsidRPr="00D8788E">
              <w:rPr>
                <w:sz w:val="20"/>
                <w:szCs w:val="20"/>
                <w:lang w:val="en-NZ"/>
              </w:rPr>
              <w:t>.</w:t>
            </w:r>
            <w:r w:rsidRPr="00D8788E">
              <w:rPr>
                <w:rFonts w:ascii="宋体" w:cs="宋体" w:hint="eastAsia"/>
                <w:sz w:val="20"/>
                <w:szCs w:val="20"/>
                <w:lang w:val="zh-CN"/>
              </w:rPr>
              <w:t>爸爸</w:t>
            </w:r>
            <w:r w:rsidRPr="00D8788E">
              <w:rPr>
                <w:sz w:val="20"/>
                <w:szCs w:val="20"/>
                <w:lang w:val="en-NZ"/>
              </w:rPr>
              <w:t>,Ross</w:t>
            </w:r>
            <w:r w:rsidRPr="00D8788E">
              <w:rPr>
                <w:rFonts w:ascii="宋体" w:cs="宋体" w:hint="eastAsia"/>
                <w:sz w:val="20"/>
                <w:szCs w:val="20"/>
                <w:lang w:val="zh-CN"/>
              </w:rPr>
              <w:t>在那里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去和他说话吧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我还没表现我对这种事没关系呢</w:t>
            </w:r>
            <w:r w:rsidRPr="00D8788E">
              <w:rPr>
                <w:sz w:val="20"/>
                <w:szCs w:val="20"/>
                <w:lang w:val="en-NZ"/>
              </w:rPr>
              <w:t>.</w:t>
            </w:r>
            <w:r w:rsidRPr="00D8788E">
              <w:rPr>
                <w:rFonts w:ascii="宋体" w:cs="宋体" w:hint="eastAsia"/>
                <w:sz w:val="20"/>
                <w:szCs w:val="20"/>
                <w:lang w:val="zh-CN"/>
              </w:rPr>
              <w:t>好呀</w:t>
            </w:r>
            <w:r w:rsidRPr="00D8788E">
              <w:rPr>
                <w:sz w:val="20"/>
                <w:szCs w:val="20"/>
                <w:lang w:val="en-NZ"/>
              </w:rPr>
              <w:t>,</w:t>
            </w:r>
            <w:r w:rsidRPr="00D8788E">
              <w:rPr>
                <w:rFonts w:ascii="宋体" w:cs="宋体" w:hint="eastAsia"/>
                <w:sz w:val="20"/>
                <w:szCs w:val="20"/>
                <w:lang w:val="zh-CN"/>
              </w:rPr>
              <w:t>各位</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好呀</w:t>
            </w:r>
            <w:r w:rsidRPr="00D8788E">
              <w:rPr>
                <w:sz w:val="20"/>
                <w:szCs w:val="20"/>
                <w:lang w:val="en-NZ"/>
              </w:rPr>
              <w:t>...</w:t>
            </w:r>
            <w:r w:rsidRPr="00D8788E">
              <w:rPr>
                <w:rFonts w:ascii="宋体" w:cs="宋体" w:hint="eastAsia"/>
                <w:sz w:val="20"/>
                <w:szCs w:val="20"/>
                <w:lang w:val="zh-CN"/>
              </w:rPr>
              <w:t>爸爸</w:t>
            </w:r>
            <w:r w:rsidRPr="00D8788E">
              <w:rPr>
                <w:sz w:val="20"/>
                <w:szCs w:val="20"/>
                <w:lang w:val="en-NZ"/>
              </w:rPr>
              <w:t>.</w:t>
            </w:r>
            <w:r w:rsidRPr="00D8788E">
              <w:rPr>
                <w:rFonts w:ascii="宋体" w:cs="宋体" w:hint="eastAsia"/>
                <w:sz w:val="20"/>
                <w:szCs w:val="20"/>
                <w:lang w:val="zh-CN"/>
              </w:rPr>
              <w:t>你好</w:t>
            </w:r>
            <w:r w:rsidRPr="00D8788E">
              <w:rPr>
                <w:sz w:val="20"/>
                <w:szCs w:val="20"/>
                <w:lang w:val="en-NZ"/>
              </w:rPr>
              <w:t>,Bing</w:t>
            </w:r>
            <w:r w:rsidRPr="00D8788E">
              <w:rPr>
                <w:rFonts w:ascii="宋体" w:cs="宋体" w:hint="eastAsia"/>
                <w:sz w:val="20"/>
                <w:szCs w:val="20"/>
                <w:lang w:val="zh-CN"/>
              </w:rPr>
              <w:t>先生</w:t>
            </w:r>
            <w:r w:rsidRPr="00D8788E">
              <w:rPr>
                <w:sz w:val="20"/>
                <w:szCs w:val="20"/>
                <w:lang w:val="en-NZ"/>
              </w:rPr>
              <w:t>.Nora.</w:t>
            </w:r>
          </w:p>
          <w:p w:rsidR="00D8788E" w:rsidRPr="00D8788E" w:rsidRDefault="00D8788E" w:rsidP="00D8788E">
            <w:pPr>
              <w:autoSpaceDE w:val="0"/>
              <w:autoSpaceDN w:val="0"/>
              <w:adjustRightInd w:val="0"/>
              <w:rPr>
                <w:sz w:val="20"/>
                <w:szCs w:val="20"/>
                <w:lang w:val="en-NZ"/>
              </w:rPr>
            </w:pPr>
            <w:r w:rsidRPr="00D8788E">
              <w:rPr>
                <w:sz w:val="20"/>
                <w:szCs w:val="20"/>
                <w:lang w:val="en-NZ"/>
              </w:rPr>
              <w:t>Charles.</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真高兴看到你们都在这里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尽管</w:t>
            </w:r>
            <w:r w:rsidRPr="00D8788E">
              <w:rPr>
                <w:sz w:val="20"/>
                <w:szCs w:val="20"/>
                <w:lang w:val="en-NZ"/>
              </w:rPr>
              <w:t>,</w:t>
            </w:r>
            <w:r w:rsidRPr="00D8788E">
              <w:rPr>
                <w:rFonts w:ascii="宋体" w:cs="宋体" w:hint="eastAsia"/>
                <w:sz w:val="20"/>
                <w:szCs w:val="20"/>
                <w:lang w:val="zh-CN"/>
              </w:rPr>
              <w:t>我们可能看某人看的很多了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以你的年龄</w:t>
            </w:r>
            <w:r w:rsidRPr="00D8788E">
              <w:rPr>
                <w:sz w:val="20"/>
                <w:szCs w:val="20"/>
                <w:lang w:val="en-NZ"/>
              </w:rPr>
              <w:t>,</w:t>
            </w:r>
            <w:r w:rsidRPr="00D8788E">
              <w:rPr>
                <w:rFonts w:ascii="宋体" w:cs="宋体" w:hint="eastAsia"/>
                <w:sz w:val="20"/>
                <w:szCs w:val="20"/>
                <w:lang w:val="zh-CN"/>
              </w:rPr>
              <w:t>是不是不适合穿成这样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那你是不是多了些东西</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而不适合穿成这样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哦</w:t>
            </w:r>
            <w:r w:rsidRPr="00D8788E">
              <w:rPr>
                <w:sz w:val="20"/>
                <w:szCs w:val="20"/>
                <w:lang w:val="en-NZ"/>
              </w:rPr>
              <w:t>,</w:t>
            </w:r>
            <w:r w:rsidRPr="00D8788E">
              <w:rPr>
                <w:rFonts w:ascii="宋体" w:cs="宋体" w:hint="eastAsia"/>
                <w:sz w:val="20"/>
                <w:szCs w:val="20"/>
                <w:lang w:val="zh-CN"/>
              </w:rPr>
              <w:t>上帝</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你当然可以揣他的屁股</w:t>
            </w:r>
            <w:r w:rsidRPr="00D8788E">
              <w:rPr>
                <w:sz w:val="20"/>
                <w:szCs w:val="20"/>
                <w:lang w:val="en-NZ"/>
              </w:rPr>
              <w:t>,</w:t>
            </w:r>
            <w:r w:rsidRPr="00D8788E">
              <w:rPr>
                <w:rFonts w:ascii="宋体" w:cs="宋体" w:hint="eastAsia"/>
                <w:sz w:val="20"/>
                <w:szCs w:val="20"/>
                <w:lang w:val="zh-CN"/>
              </w:rPr>
              <w:t>儿子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只要你想</w:t>
            </w:r>
            <w:r w:rsidRPr="00D8788E">
              <w:rPr>
                <w:sz w:val="20"/>
                <w:szCs w:val="20"/>
                <w:lang w:val="en-NZ"/>
              </w:rPr>
              <w:t>,</w:t>
            </w:r>
            <w:r w:rsidRPr="00D8788E">
              <w:rPr>
                <w:rFonts w:ascii="宋体" w:cs="宋体" w:hint="eastAsia"/>
                <w:sz w:val="20"/>
                <w:szCs w:val="20"/>
                <w:lang w:val="zh-CN"/>
              </w:rPr>
              <w:t>你可以揣任何人的屁股</w:t>
            </w:r>
            <w:r w:rsidRPr="00D8788E">
              <w:rPr>
                <w:sz w:val="20"/>
                <w:szCs w:val="20"/>
                <w:lang w:val="en-NZ"/>
              </w:rPr>
              <w:t>.</w:t>
            </w:r>
            <w:r w:rsidRPr="00D8788E">
              <w:rPr>
                <w:rFonts w:ascii="宋体" w:cs="宋体" w:hint="eastAsia"/>
                <w:sz w:val="20"/>
                <w:szCs w:val="20"/>
                <w:lang w:val="zh-CN"/>
              </w:rPr>
              <w:t>谢谢你们</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Rach, Rach?</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怎么啦</w:t>
            </w:r>
            <w:r w:rsidRPr="00D8788E">
              <w:rPr>
                <w:sz w:val="20"/>
                <w:szCs w:val="20"/>
                <w:lang w:val="en-NZ"/>
              </w:rPr>
              <w:t>?</w:t>
            </w:r>
            <w:r w:rsidRPr="00D8788E">
              <w:rPr>
                <w:rFonts w:ascii="宋体" w:cs="宋体" w:hint="eastAsia"/>
                <w:sz w:val="20"/>
                <w:szCs w:val="20"/>
                <w:lang w:val="zh-CN"/>
              </w:rPr>
              <w:t>和</w:t>
            </w:r>
            <w:r w:rsidRPr="00D8788E">
              <w:rPr>
                <w:sz w:val="20"/>
                <w:szCs w:val="20"/>
                <w:lang w:val="en-NZ"/>
              </w:rPr>
              <w:t>Chandler</w:t>
            </w:r>
            <w:r w:rsidRPr="00D8788E">
              <w:rPr>
                <w:rFonts w:ascii="宋体" w:cs="宋体" w:hint="eastAsia"/>
                <w:sz w:val="20"/>
                <w:szCs w:val="20"/>
                <w:lang w:val="zh-CN"/>
              </w:rPr>
              <w:t>的爸爸聊聊天</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不要让他和</w:t>
            </w:r>
            <w:r w:rsidRPr="00D8788E">
              <w:rPr>
                <w:sz w:val="20"/>
                <w:szCs w:val="20"/>
                <w:lang w:val="en-NZ"/>
              </w:rPr>
              <w:t>Chandler</w:t>
            </w:r>
            <w:r w:rsidRPr="00D8788E">
              <w:rPr>
                <w:rFonts w:ascii="宋体" w:cs="宋体" w:hint="eastAsia"/>
                <w:sz w:val="20"/>
                <w:szCs w:val="20"/>
                <w:lang w:val="zh-CN"/>
              </w:rPr>
              <w:t>的妈妈在一起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他看起来象什么样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一个穿着黑色晚礼服的男人</w:t>
            </w:r>
            <w:r w:rsidRPr="00D8788E">
              <w:rPr>
                <w:sz w:val="20"/>
                <w:szCs w:val="20"/>
                <w:lang w:val="en-NZ"/>
              </w:rPr>
              <w:t>.</w:t>
            </w:r>
            <w:r w:rsidRPr="00D8788E">
              <w:rPr>
                <w:rFonts w:ascii="宋体" w:cs="宋体" w:hint="eastAsia"/>
                <w:sz w:val="20"/>
                <w:szCs w:val="20"/>
                <w:lang w:val="zh-CN"/>
              </w:rPr>
              <w:t>我是</w:t>
            </w:r>
            <w:r w:rsidRPr="00D8788E">
              <w:rPr>
                <w:sz w:val="20"/>
                <w:szCs w:val="20"/>
                <w:lang w:val="en-NZ"/>
              </w:rPr>
              <w:t>Rachel,</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w:t>
            </w:r>
            <w:r w:rsidRPr="00D8788E">
              <w:rPr>
                <w:sz w:val="20"/>
                <w:szCs w:val="20"/>
                <w:lang w:val="en-NZ"/>
              </w:rPr>
              <w:t>Monica</w:t>
            </w:r>
            <w:r w:rsidRPr="00D8788E">
              <w:rPr>
                <w:rFonts w:ascii="宋体" w:cs="宋体" w:hint="eastAsia"/>
                <w:sz w:val="20"/>
                <w:szCs w:val="20"/>
                <w:lang w:val="zh-CN"/>
              </w:rPr>
              <w:t>和</w:t>
            </w:r>
            <w:r w:rsidRPr="00D8788E">
              <w:rPr>
                <w:sz w:val="20"/>
                <w:szCs w:val="20"/>
                <w:lang w:val="en-NZ"/>
              </w:rPr>
              <w:t>Chandler</w:t>
            </w:r>
            <w:r w:rsidRPr="00D8788E">
              <w:rPr>
                <w:rFonts w:ascii="宋体" w:cs="宋体" w:hint="eastAsia"/>
                <w:sz w:val="20"/>
                <w:szCs w:val="20"/>
                <w:lang w:val="zh-CN"/>
              </w:rPr>
              <w:t>的朋友</w:t>
            </w:r>
            <w:r w:rsidRPr="00D8788E">
              <w:rPr>
                <w:sz w:val="20"/>
                <w:szCs w:val="20"/>
                <w:lang w:val="en-NZ"/>
              </w:rPr>
              <w:t>.</w:t>
            </w:r>
            <w:r w:rsidRPr="00D8788E">
              <w:rPr>
                <w:rFonts w:ascii="宋体" w:cs="宋体" w:hint="eastAsia"/>
                <w:sz w:val="20"/>
                <w:szCs w:val="20"/>
                <w:lang w:val="zh-CN"/>
              </w:rPr>
              <w:t>我是</w:t>
            </w:r>
            <w:r w:rsidRPr="00D8788E">
              <w:rPr>
                <w:sz w:val="20"/>
                <w:szCs w:val="20"/>
                <w:lang w:val="en-NZ"/>
              </w:rPr>
              <w:t>Amanda.</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哦</w:t>
            </w:r>
            <w:r w:rsidRPr="00D8788E">
              <w:rPr>
                <w:sz w:val="20"/>
                <w:szCs w:val="20"/>
                <w:lang w:val="en-NZ"/>
              </w:rPr>
              <w:t>,</w:t>
            </w:r>
            <w:r w:rsidRPr="00D8788E">
              <w:rPr>
                <w:rFonts w:ascii="宋体" w:cs="宋体" w:hint="eastAsia"/>
                <w:sz w:val="20"/>
                <w:szCs w:val="20"/>
                <w:lang w:val="zh-CN"/>
              </w:rPr>
              <w:t>我明白了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一个男人</w:t>
            </w:r>
            <w:r w:rsidRPr="00D8788E">
              <w:rPr>
                <w:sz w:val="20"/>
                <w:szCs w:val="20"/>
                <w:lang w:val="en-NZ"/>
              </w:rPr>
              <w:t>(</w:t>
            </w:r>
            <w:r w:rsidRPr="00D8788E">
              <w:rPr>
                <w:rFonts w:ascii="宋体" w:cs="宋体" w:hint="eastAsia"/>
                <w:sz w:val="20"/>
                <w:szCs w:val="20"/>
                <w:lang w:val="zh-CN"/>
              </w:rPr>
              <w:t>音同</w:t>
            </w:r>
            <w:r w:rsidRPr="00D8788E">
              <w:rPr>
                <w:sz w:val="20"/>
                <w:szCs w:val="20"/>
                <w:lang w:val="en-NZ"/>
              </w:rPr>
              <w:t>Amanda)</w:t>
            </w:r>
          </w:p>
          <w:p w:rsidR="00D8788E" w:rsidRPr="00D8788E" w:rsidRDefault="00D8788E" w:rsidP="00D8788E">
            <w:pPr>
              <w:autoSpaceDE w:val="0"/>
              <w:autoSpaceDN w:val="0"/>
              <w:adjustRightInd w:val="0"/>
              <w:rPr>
                <w:sz w:val="20"/>
                <w:szCs w:val="20"/>
                <w:lang w:val="en-NZ"/>
              </w:rPr>
            </w:pPr>
            <w:r w:rsidRPr="00D8788E">
              <w:rPr>
                <w:sz w:val="20"/>
                <w:szCs w:val="20"/>
                <w:lang w:val="en-NZ"/>
              </w:rPr>
              <w:t>[ROSS</w:t>
            </w:r>
            <w:r w:rsidRPr="00D8788E">
              <w:rPr>
                <w:rFonts w:ascii="宋体" w:cs="宋体" w:hint="eastAsia"/>
                <w:sz w:val="20"/>
                <w:szCs w:val="20"/>
                <w:lang w:val="zh-CN"/>
              </w:rPr>
              <w:t>敲玻璃杯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大家注意下好吗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我是</w:t>
            </w:r>
            <w:r w:rsidRPr="00D8788E">
              <w:rPr>
                <w:sz w:val="20"/>
                <w:szCs w:val="20"/>
                <w:lang w:val="en-NZ"/>
              </w:rPr>
              <w:t>Ross Geller.</w:t>
            </w:r>
          </w:p>
          <w:p w:rsidR="00D8788E" w:rsidRPr="00D8788E" w:rsidRDefault="00D8788E" w:rsidP="00D8788E">
            <w:pPr>
              <w:autoSpaceDE w:val="0"/>
              <w:autoSpaceDN w:val="0"/>
              <w:adjustRightInd w:val="0"/>
              <w:rPr>
                <w:sz w:val="20"/>
                <w:szCs w:val="20"/>
                <w:lang w:val="en-NZ"/>
              </w:rPr>
            </w:pPr>
            <w:r w:rsidRPr="00D8788E">
              <w:rPr>
                <w:sz w:val="20"/>
                <w:szCs w:val="20"/>
                <w:lang w:val="en-NZ"/>
              </w:rPr>
              <w:t>Ross Geller</w:t>
            </w:r>
            <w:r w:rsidRPr="00D8788E">
              <w:rPr>
                <w:rFonts w:ascii="宋体" w:cs="宋体" w:hint="eastAsia"/>
                <w:sz w:val="20"/>
                <w:szCs w:val="20"/>
                <w:lang w:val="zh-CN"/>
              </w:rPr>
              <w:t>博士</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爸爸</w:t>
            </w:r>
            <w:r w:rsidRPr="00D8788E">
              <w:rPr>
                <w:sz w:val="20"/>
                <w:szCs w:val="20"/>
                <w:lang w:val="en-NZ"/>
              </w:rPr>
              <w:t>,</w:t>
            </w:r>
            <w:r w:rsidRPr="00D8788E">
              <w:rPr>
                <w:rFonts w:ascii="宋体" w:cs="宋体" w:hint="eastAsia"/>
                <w:sz w:val="20"/>
                <w:szCs w:val="20"/>
                <w:lang w:val="zh-CN"/>
              </w:rPr>
              <w:t>不要这样</w:t>
            </w:r>
            <w:r w:rsidRPr="00D8788E">
              <w:rPr>
                <w:sz w:val="20"/>
                <w:szCs w:val="20"/>
                <w:lang w:val="en-NZ"/>
              </w:rPr>
              <w:t>.</w:t>
            </w:r>
            <w:r w:rsidRPr="00D8788E">
              <w:rPr>
                <w:rFonts w:ascii="宋体" w:cs="宋体" w:hint="eastAsia"/>
                <w:sz w:val="20"/>
                <w:szCs w:val="20"/>
                <w:lang w:val="zh-CN"/>
              </w:rPr>
              <w:t>正如我说的</w:t>
            </w:r>
            <w:r w:rsidRPr="00D8788E">
              <w:rPr>
                <w:sz w:val="20"/>
                <w:szCs w:val="20"/>
                <w:lang w:val="en-NZ"/>
              </w:rPr>
              <w:t>......</w:t>
            </w:r>
            <w:r w:rsidRPr="00D8788E">
              <w:rPr>
                <w:rFonts w:ascii="宋体" w:cs="宋体" w:hint="eastAsia"/>
                <w:sz w:val="20"/>
                <w:szCs w:val="20"/>
                <w:lang w:val="zh-CN"/>
              </w:rPr>
              <w:t>我是</w:t>
            </w:r>
            <w:r w:rsidRPr="00D8788E">
              <w:rPr>
                <w:sz w:val="20"/>
                <w:szCs w:val="20"/>
                <w:lang w:val="en-NZ"/>
              </w:rPr>
              <w:t>Ross Geller</w:t>
            </w:r>
            <w:r w:rsidRPr="00D8788E">
              <w:rPr>
                <w:rFonts w:ascii="宋体" w:cs="宋体" w:hint="eastAsia"/>
                <w:sz w:val="20"/>
                <w:szCs w:val="20"/>
                <w:lang w:val="zh-CN"/>
              </w:rPr>
              <w:t>博士</w:t>
            </w:r>
            <w:r w:rsidRPr="00D8788E">
              <w:rPr>
                <w:sz w:val="20"/>
                <w:szCs w:val="20"/>
                <w:lang w:val="en-NZ"/>
              </w:rPr>
              <w:t>.</w:t>
            </w:r>
            <w:r w:rsidRPr="00D8788E">
              <w:rPr>
                <w:rFonts w:ascii="宋体" w:cs="宋体" w:hint="eastAsia"/>
                <w:sz w:val="20"/>
                <w:szCs w:val="20"/>
                <w:lang w:val="zh-CN"/>
              </w:rPr>
              <w:t>而且我是伴郎</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这个婚姻对我有双重特殊意义</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不仅仅因为新郎是我最好的朋友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还因为新娘是我的妹妹</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她是最好的妹妹</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各位请举杯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向这对夫妇致敬</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致</w:t>
            </w:r>
            <w:r w:rsidRPr="00D8788E">
              <w:rPr>
                <w:sz w:val="20"/>
                <w:szCs w:val="20"/>
                <w:lang w:val="en-NZ"/>
              </w:rPr>
              <w:t>Bing</w:t>
            </w:r>
            <w:r w:rsidRPr="00D8788E">
              <w:rPr>
                <w:rFonts w:ascii="宋体" w:cs="宋体" w:hint="eastAsia"/>
                <w:sz w:val="20"/>
                <w:szCs w:val="20"/>
                <w:lang w:val="zh-CN"/>
              </w:rPr>
              <w:t>氏夫妇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致</w:t>
            </w:r>
            <w:r w:rsidRPr="00D8788E">
              <w:rPr>
                <w:sz w:val="20"/>
                <w:szCs w:val="20"/>
                <w:lang w:val="en-NZ"/>
              </w:rPr>
              <w:t>Bing</w:t>
            </w:r>
            <w:r w:rsidRPr="00D8788E">
              <w:rPr>
                <w:rFonts w:ascii="宋体" w:cs="宋体" w:hint="eastAsia"/>
                <w:sz w:val="20"/>
                <w:szCs w:val="20"/>
                <w:lang w:val="zh-CN"/>
              </w:rPr>
              <w:t>氏夫妇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我可以在万圣节穿那套礼服</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我要熨一下我的礼服</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谁来帮我弄一下呀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我来</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谁要来</w:t>
            </w:r>
            <w:r w:rsidRPr="00D8788E">
              <w:rPr>
                <w:sz w:val="20"/>
                <w:szCs w:val="20"/>
                <w:lang w:val="en-NZ"/>
              </w:rPr>
              <w:t>?</w:t>
            </w:r>
            <w:r w:rsidRPr="00D8788E">
              <w:rPr>
                <w:rFonts w:ascii="宋体" w:cs="宋体" w:hint="eastAsia"/>
                <w:sz w:val="20"/>
                <w:szCs w:val="20"/>
                <w:lang w:val="zh-CN"/>
              </w:rPr>
              <w:t>有人吗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我说了我来了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没人吗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那好吧</w:t>
            </w:r>
            <w:r w:rsidRPr="00D8788E">
              <w:rPr>
                <w:sz w:val="20"/>
                <w:szCs w:val="20"/>
                <w:lang w:val="en-NZ"/>
              </w:rPr>
              <w:t>,</w:t>
            </w:r>
            <w:r w:rsidRPr="00D8788E">
              <w:rPr>
                <w:rFonts w:ascii="宋体" w:cs="宋体" w:hint="eastAsia"/>
                <w:sz w:val="20"/>
                <w:szCs w:val="20"/>
                <w:lang w:val="zh-CN"/>
              </w:rPr>
              <w:t>我自己弄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我不会弄糟的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你很对</w:t>
            </w:r>
            <w:r w:rsidRPr="00D8788E">
              <w:rPr>
                <w:sz w:val="20"/>
                <w:szCs w:val="20"/>
                <w:lang w:val="en-NZ"/>
              </w:rPr>
              <w:t>,</w:t>
            </w:r>
            <w:r w:rsidRPr="00D8788E">
              <w:rPr>
                <w:rFonts w:ascii="宋体" w:cs="宋体" w:hint="eastAsia"/>
                <w:sz w:val="20"/>
                <w:szCs w:val="20"/>
                <w:lang w:val="zh-CN"/>
              </w:rPr>
              <w:t>我错了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你今晚真是帮了大忙了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感谢你送我奶奶安全到达酒店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当然了</w:t>
            </w:r>
            <w:r w:rsidRPr="00D8788E">
              <w:rPr>
                <w:sz w:val="20"/>
                <w:szCs w:val="20"/>
                <w:lang w:val="en-NZ"/>
              </w:rPr>
              <w:t>!</w:t>
            </w:r>
            <w:r w:rsidRPr="00D8788E">
              <w:rPr>
                <w:rFonts w:ascii="宋体" w:cs="宋体" w:hint="eastAsia"/>
                <w:sz w:val="20"/>
                <w:szCs w:val="20"/>
                <w:lang w:val="zh-CN"/>
              </w:rPr>
              <w:t>这就是为什么我在这里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r w:rsidRPr="00D8788E">
              <w:rPr>
                <w:rFonts w:ascii="宋体" w:cs="宋体" w:hint="eastAsia"/>
                <w:sz w:val="20"/>
                <w:szCs w:val="20"/>
                <w:lang w:val="zh-CN"/>
              </w:rPr>
              <w:t>对不起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什么奶奶</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你去哪里了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送我父母去酒店呀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我回去工作</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好墨镜</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如果我在拍摄的时候戴</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就不会有口水跑到我眼睛里了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如果我没记错的话</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雷朋眼镜是一次大战的赞助商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太棒了</w:t>
            </w:r>
            <w:r w:rsidRPr="00D8788E">
              <w:rPr>
                <w:sz w:val="20"/>
                <w:szCs w:val="20"/>
                <w:lang w:val="en-NZ"/>
              </w:rPr>
              <w:t xml:space="preserve">! </w:t>
            </w:r>
            <w:r w:rsidRPr="00D8788E">
              <w:rPr>
                <w:rFonts w:ascii="宋体" w:cs="宋体" w:hint="eastAsia"/>
                <w:sz w:val="20"/>
                <w:szCs w:val="20"/>
                <w:lang w:val="zh-CN"/>
              </w:rPr>
              <w:t>好了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待会见</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Chandler</w:t>
            </w:r>
            <w:r w:rsidRPr="00D8788E">
              <w:rPr>
                <w:rFonts w:ascii="宋体" w:cs="宋体" w:hint="eastAsia"/>
                <w:sz w:val="20"/>
                <w:szCs w:val="20"/>
                <w:lang w:val="zh-CN"/>
              </w:rPr>
              <w:t>在哪里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我想他在</w:t>
            </w:r>
            <w:r w:rsidRPr="00D8788E">
              <w:rPr>
                <w:sz w:val="20"/>
                <w:szCs w:val="20"/>
                <w:lang w:val="en-NZ"/>
              </w:rPr>
              <w:t>Rachel</w:t>
            </w:r>
            <w:r w:rsidRPr="00D8788E">
              <w:rPr>
                <w:rFonts w:ascii="宋体" w:cs="宋体" w:hint="eastAsia"/>
                <w:sz w:val="20"/>
                <w:szCs w:val="20"/>
                <w:lang w:val="zh-CN"/>
              </w:rPr>
              <w:t>的房间里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Chandler?</w:t>
            </w:r>
          </w:p>
          <w:p w:rsidR="00D8788E" w:rsidRPr="00D8788E" w:rsidRDefault="00D8788E" w:rsidP="00D8788E">
            <w:pPr>
              <w:autoSpaceDE w:val="0"/>
              <w:autoSpaceDN w:val="0"/>
              <w:adjustRightInd w:val="0"/>
              <w:rPr>
                <w:sz w:val="20"/>
                <w:szCs w:val="20"/>
                <w:lang w:val="en-NZ"/>
              </w:rPr>
            </w:pPr>
            <w:r w:rsidRPr="00D8788E">
              <w:rPr>
                <w:sz w:val="20"/>
                <w:szCs w:val="20"/>
                <w:lang w:val="en-NZ"/>
              </w:rPr>
              <w:t>Chandler?</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嘿</w:t>
            </w:r>
            <w:r w:rsidRPr="00D8788E">
              <w:rPr>
                <w:sz w:val="20"/>
                <w:szCs w:val="20"/>
                <w:lang w:val="en-NZ"/>
              </w:rPr>
              <w:t>. -</w:t>
            </w:r>
            <w:r w:rsidRPr="00D8788E">
              <w:rPr>
                <w:rFonts w:ascii="宋体" w:cs="宋体" w:hint="eastAsia"/>
                <w:sz w:val="20"/>
                <w:szCs w:val="20"/>
                <w:lang w:val="zh-CN"/>
              </w:rPr>
              <w:t>嘿</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Monica</w:t>
            </w:r>
            <w:r w:rsidRPr="00D8788E">
              <w:rPr>
                <w:rFonts w:ascii="宋体" w:cs="宋体" w:hint="eastAsia"/>
                <w:sz w:val="20"/>
                <w:szCs w:val="20"/>
                <w:lang w:val="zh-CN"/>
              </w:rPr>
              <w:t>在吗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她在熨衣服呢</w:t>
            </w:r>
            <w:r w:rsidRPr="00D8788E">
              <w:rPr>
                <w:sz w:val="20"/>
                <w:szCs w:val="20"/>
                <w:lang w:val="en-NZ"/>
              </w:rPr>
              <w:t>,</w:t>
            </w:r>
            <w:r w:rsidRPr="00D8788E">
              <w:rPr>
                <w:rFonts w:ascii="宋体" w:cs="宋体" w:hint="eastAsia"/>
                <w:sz w:val="20"/>
                <w:szCs w:val="20"/>
                <w:lang w:val="zh-CN"/>
              </w:rPr>
              <w:t>怎么啦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我想</w:t>
            </w:r>
            <w:r w:rsidRPr="00D8788E">
              <w:rPr>
                <w:sz w:val="20"/>
                <w:szCs w:val="20"/>
                <w:lang w:val="en-NZ"/>
              </w:rPr>
              <w:t>Chandler</w:t>
            </w:r>
            <w:r w:rsidRPr="00D8788E">
              <w:rPr>
                <w:rFonts w:ascii="宋体" w:cs="宋体" w:hint="eastAsia"/>
                <w:sz w:val="20"/>
                <w:szCs w:val="20"/>
                <w:lang w:val="zh-CN"/>
              </w:rPr>
              <w:t>跑了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什么？</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他留下这个</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告诉</w:t>
            </w:r>
            <w:r w:rsidRPr="00D8788E">
              <w:rPr>
                <w:sz w:val="20"/>
                <w:szCs w:val="20"/>
                <w:lang w:val="en-NZ"/>
              </w:rPr>
              <w:t>Monica,</w:t>
            </w:r>
            <w:r w:rsidRPr="00D8788E">
              <w:rPr>
                <w:rFonts w:ascii="宋体" w:cs="宋体" w:hint="eastAsia"/>
                <w:sz w:val="20"/>
                <w:szCs w:val="20"/>
                <w:lang w:val="zh-CN"/>
              </w:rPr>
              <w:t>我很对不起她</w:t>
            </w:r>
            <w:r w:rsidRPr="00D8788E">
              <w:rPr>
                <w:sz w:val="20"/>
                <w:szCs w:val="20"/>
                <w:lang w:val="en-NZ"/>
              </w:rPr>
              <w:t>. "</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天那</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怎么啦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告诉</w:t>
            </w:r>
            <w:r w:rsidRPr="00D8788E">
              <w:rPr>
                <w:sz w:val="20"/>
                <w:szCs w:val="20"/>
                <w:lang w:val="en-NZ"/>
              </w:rPr>
              <w:t>Monica,</w:t>
            </w:r>
            <w:r w:rsidRPr="00D8788E">
              <w:rPr>
                <w:rFonts w:ascii="宋体" w:cs="宋体" w:hint="eastAsia"/>
                <w:sz w:val="20"/>
                <w:szCs w:val="20"/>
                <w:lang w:val="zh-CN"/>
              </w:rPr>
              <w:t>我很对不起她</w:t>
            </w:r>
            <w:r w:rsidRPr="00D8788E">
              <w:rPr>
                <w:sz w:val="20"/>
                <w:szCs w:val="20"/>
                <w:lang w:val="en-NZ"/>
              </w:rPr>
              <w:t xml:space="preserve">. </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要说你自己去说呀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天呀</w:t>
            </w:r>
            <w:r w:rsidRPr="00D8788E">
              <w:rPr>
                <w:sz w:val="20"/>
                <w:szCs w:val="20"/>
                <w:lang w:val="en-NZ"/>
              </w:rPr>
              <w:t>. Chandler</w:t>
            </w:r>
            <w:r w:rsidRPr="00D8788E">
              <w:rPr>
                <w:rFonts w:ascii="宋体" w:cs="宋体" w:hint="eastAsia"/>
                <w:sz w:val="20"/>
                <w:szCs w:val="20"/>
                <w:lang w:val="zh-CN"/>
              </w:rPr>
              <w:t>就这样跑了吗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也许事情不是我们想的这样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告诉</w:t>
            </w:r>
            <w:r w:rsidRPr="00D8788E">
              <w:rPr>
                <w:sz w:val="20"/>
                <w:szCs w:val="20"/>
                <w:lang w:val="en-NZ"/>
              </w:rPr>
              <w:t>Monica,</w:t>
            </w:r>
            <w:r w:rsidRPr="00D8788E">
              <w:rPr>
                <w:rFonts w:ascii="宋体" w:cs="宋体" w:hint="eastAsia"/>
                <w:sz w:val="20"/>
                <w:szCs w:val="20"/>
                <w:lang w:val="zh-CN"/>
              </w:rPr>
              <w:t>我很对不起她</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我把最后的牛奶都喝完了</w:t>
            </w:r>
            <w:r w:rsidRPr="00D8788E">
              <w:rPr>
                <w:sz w:val="20"/>
                <w:szCs w:val="20"/>
                <w:lang w:val="en-NZ"/>
              </w:rPr>
              <w:t>. "</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或者他想告诉她</w:t>
            </w:r>
            <w:r w:rsidRPr="00D8788E">
              <w:rPr>
                <w:sz w:val="20"/>
                <w:szCs w:val="20"/>
                <w:lang w:val="en-NZ"/>
              </w:rPr>
              <w:t>,</w:t>
            </w:r>
            <w:r w:rsidRPr="00D8788E">
              <w:rPr>
                <w:rFonts w:ascii="宋体" w:cs="宋体" w:hint="eastAsia"/>
                <w:sz w:val="20"/>
                <w:szCs w:val="20"/>
                <w:lang w:val="zh-CN"/>
              </w:rPr>
              <w:t>他要改名成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告诉</w:t>
            </w:r>
            <w:r w:rsidRPr="00D8788E">
              <w:rPr>
                <w:sz w:val="20"/>
                <w:szCs w:val="20"/>
                <w:lang w:val="en-NZ"/>
              </w:rPr>
              <w:t>Monica,</w:t>
            </w:r>
            <w:r w:rsidRPr="00D8788E">
              <w:rPr>
                <w:rFonts w:ascii="宋体" w:cs="宋体" w:hint="eastAsia"/>
                <w:sz w:val="20"/>
                <w:szCs w:val="20"/>
                <w:lang w:val="zh-CN"/>
              </w:rPr>
              <w:t>我很对不起她</w:t>
            </w:r>
            <w:r w:rsidRPr="00D8788E">
              <w:rPr>
                <w:sz w:val="20"/>
                <w:szCs w:val="20"/>
                <w:lang w:val="en-NZ"/>
              </w:rPr>
              <w:t xml:space="preserve">. </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这个留言的意思是他很惊慌失措</w:t>
            </w:r>
            <w:r w:rsidRPr="00D8788E">
              <w:rPr>
                <w:sz w:val="20"/>
                <w:szCs w:val="20"/>
                <w:lang w:val="en-NZ"/>
              </w:rPr>
              <w:t>,</w:t>
            </w:r>
            <w:r w:rsidRPr="00D8788E">
              <w:rPr>
                <w:rFonts w:ascii="宋体" w:cs="宋体" w:hint="eastAsia"/>
                <w:sz w:val="20"/>
                <w:szCs w:val="20"/>
                <w:lang w:val="zh-CN"/>
              </w:rPr>
              <w:t>跑啦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不要那么悲观</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会不会他现在就坐在那里面</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 xml:space="preserve">Phoebe, </w:t>
            </w:r>
            <w:r w:rsidRPr="00D8788E">
              <w:rPr>
                <w:rFonts w:ascii="宋体" w:cs="宋体" w:hint="eastAsia"/>
                <w:sz w:val="20"/>
                <w:szCs w:val="20"/>
                <w:lang w:val="zh-CN"/>
              </w:rPr>
              <w:t>我认为</w:t>
            </w:r>
            <w:r w:rsidRPr="00D8788E">
              <w:rPr>
                <w:sz w:val="20"/>
                <w:szCs w:val="20"/>
                <w:lang w:val="en-NZ"/>
              </w:rPr>
              <w:t>Ross</w:t>
            </w:r>
            <w:r w:rsidRPr="00D8788E">
              <w:rPr>
                <w:rFonts w:ascii="宋体" w:cs="宋体" w:hint="eastAsia"/>
                <w:sz w:val="20"/>
                <w:szCs w:val="20"/>
                <w:lang w:val="zh-CN"/>
              </w:rPr>
              <w:t>是对的</w:t>
            </w:r>
            <w:r w:rsidRPr="00D8788E">
              <w:rPr>
                <w:sz w:val="20"/>
                <w:szCs w:val="20"/>
                <w:lang w:val="en-NZ"/>
              </w:rPr>
              <w:t>.</w:t>
            </w:r>
            <w:r w:rsidRPr="00D8788E">
              <w:rPr>
                <w:rFonts w:ascii="宋体" w:cs="宋体" w:hint="eastAsia"/>
                <w:sz w:val="20"/>
                <w:szCs w:val="20"/>
                <w:lang w:val="zh-CN"/>
              </w:rPr>
              <w:t>我们该怎么办</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我要去找他</w:t>
            </w:r>
            <w:r w:rsidRPr="00D8788E">
              <w:rPr>
                <w:sz w:val="20"/>
                <w:szCs w:val="20"/>
                <w:lang w:val="en-NZ"/>
              </w:rPr>
              <w:t>,</w:t>
            </w:r>
            <w:r w:rsidRPr="00D8788E">
              <w:rPr>
                <w:rFonts w:ascii="宋体" w:cs="宋体" w:hint="eastAsia"/>
                <w:sz w:val="20"/>
                <w:szCs w:val="20"/>
                <w:lang w:val="zh-CN"/>
              </w:rPr>
              <w:t>把他带回来</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你们不要让</w:t>
            </w:r>
            <w:r w:rsidRPr="00D8788E">
              <w:rPr>
                <w:sz w:val="20"/>
                <w:szCs w:val="20"/>
                <w:lang w:val="en-NZ"/>
              </w:rPr>
              <w:t>Monica</w:t>
            </w:r>
            <w:r w:rsidRPr="00D8788E">
              <w:rPr>
                <w:rFonts w:ascii="宋体" w:cs="宋体" w:hint="eastAsia"/>
                <w:sz w:val="20"/>
                <w:szCs w:val="20"/>
                <w:lang w:val="zh-CN"/>
              </w:rPr>
              <w:t>发现</w:t>
            </w:r>
            <w:r w:rsidRPr="00D8788E">
              <w:rPr>
                <w:sz w:val="20"/>
                <w:szCs w:val="20"/>
                <w:lang w:val="en-NZ"/>
              </w:rPr>
              <w:t>,</w:t>
            </w:r>
            <w:r w:rsidRPr="00D8788E">
              <w:rPr>
                <w:rFonts w:ascii="宋体" w:cs="宋体" w:hint="eastAsia"/>
                <w:sz w:val="20"/>
                <w:szCs w:val="20"/>
                <w:lang w:val="zh-CN"/>
              </w:rPr>
              <w:t>好吗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r w:rsidRPr="00D8788E">
              <w:rPr>
                <w:rFonts w:ascii="宋体" w:cs="宋体" w:hint="eastAsia"/>
                <w:sz w:val="20"/>
                <w:szCs w:val="20"/>
                <w:lang w:val="zh-CN"/>
              </w:rPr>
              <w:t>不过如果你没找到他</w:t>
            </w:r>
            <w:r w:rsidRPr="00D8788E">
              <w:rPr>
                <w:sz w:val="20"/>
                <w:szCs w:val="20"/>
                <w:lang w:val="en-NZ"/>
              </w:rPr>
              <w:t>,</w:t>
            </w:r>
            <w:r w:rsidRPr="00D8788E">
              <w:rPr>
                <w:rFonts w:ascii="宋体" w:cs="宋体" w:hint="eastAsia"/>
                <w:sz w:val="20"/>
                <w:szCs w:val="20"/>
                <w:lang w:val="zh-CN"/>
              </w:rPr>
              <w:t>把他带回来</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我就把你摁倒</w:t>
            </w:r>
            <w:r w:rsidRPr="00D8788E">
              <w:rPr>
                <w:sz w:val="20"/>
                <w:szCs w:val="20"/>
                <w:lang w:val="en-NZ"/>
              </w:rPr>
              <w:t>,</w:t>
            </w:r>
            <w:r w:rsidRPr="00D8788E">
              <w:rPr>
                <w:rFonts w:ascii="宋体" w:cs="宋体" w:hint="eastAsia"/>
                <w:sz w:val="20"/>
                <w:szCs w:val="20"/>
                <w:lang w:val="zh-CN"/>
              </w:rPr>
              <w:t>揣你的屁股</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我会找到他的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Joey?</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你能和我排练一下这几段吗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哦</w:t>
            </w:r>
            <w:r w:rsidRPr="00D8788E">
              <w:rPr>
                <w:sz w:val="20"/>
                <w:szCs w:val="20"/>
                <w:lang w:val="en-NZ"/>
              </w:rPr>
              <w:t>,</w:t>
            </w:r>
            <w:r w:rsidRPr="00D8788E">
              <w:rPr>
                <w:rFonts w:ascii="宋体" w:cs="宋体" w:hint="eastAsia"/>
                <w:sz w:val="20"/>
                <w:szCs w:val="20"/>
                <w:lang w:val="zh-CN"/>
              </w:rPr>
              <w:t>他们才刚刚给我补妆好</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就最后两页</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我找到照片了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照片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什么照片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我妻子的照片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我在你的包里找到的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你能把剧本放低点吗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我不太乐意</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我需要看到你的表情好作出反应</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我知道你很杰出</w:t>
            </w:r>
            <w:r w:rsidRPr="00D8788E">
              <w:rPr>
                <w:sz w:val="20"/>
                <w:szCs w:val="20"/>
                <w:lang w:val="en-NZ"/>
              </w:rPr>
              <w:t>,</w:t>
            </w:r>
            <w:r w:rsidRPr="00D8788E">
              <w:rPr>
                <w:rFonts w:ascii="宋体" w:cs="宋体" w:hint="eastAsia"/>
                <w:sz w:val="20"/>
                <w:szCs w:val="20"/>
                <w:lang w:val="zh-CN"/>
              </w:rPr>
              <w:t>演过很多莎士比亚的人物</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但你老是喷口水到我脸上</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当然啦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你知道你在吐口水</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那是真正的演员做的事呀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发音标准是好演员的表现</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当你发音标准的时候</w:t>
            </w:r>
            <w:r w:rsidRPr="00D8788E">
              <w:rPr>
                <w:sz w:val="20"/>
                <w:szCs w:val="20"/>
                <w:lang w:val="en-NZ"/>
              </w:rPr>
              <w:t>,</w:t>
            </w:r>
            <w:r w:rsidRPr="00D8788E">
              <w:rPr>
                <w:rFonts w:ascii="宋体" w:cs="宋体" w:hint="eastAsia"/>
                <w:sz w:val="20"/>
                <w:szCs w:val="20"/>
                <w:lang w:val="zh-CN"/>
              </w:rPr>
              <w:t>你吐口水</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真的</w:t>
            </w:r>
            <w:r w:rsidRPr="00D8788E">
              <w:rPr>
                <w:sz w:val="20"/>
                <w:szCs w:val="20"/>
                <w:lang w:val="en-NZ"/>
              </w:rPr>
              <w:t>,</w:t>
            </w:r>
            <w:r w:rsidRPr="00D8788E">
              <w:rPr>
                <w:rFonts w:ascii="宋体" w:cs="宋体" w:hint="eastAsia"/>
                <w:sz w:val="20"/>
                <w:szCs w:val="20"/>
                <w:lang w:val="zh-CN"/>
              </w:rPr>
              <w:t>我还不知道</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谢谢</w:t>
            </w:r>
            <w:r w:rsidRPr="00D8788E">
              <w:rPr>
                <w:sz w:val="20"/>
                <w:szCs w:val="20"/>
                <w:lang w:val="en-NZ"/>
              </w:rPr>
              <w:t>,</w:t>
            </w:r>
            <w:r w:rsidRPr="00D8788E">
              <w:rPr>
                <w:rFonts w:ascii="宋体" w:cs="宋体" w:hint="eastAsia"/>
                <w:sz w:val="20"/>
                <w:szCs w:val="20"/>
                <w:lang w:val="zh-CN"/>
              </w:rPr>
              <w:t>好吧</w:t>
            </w:r>
            <w:r w:rsidRPr="00D8788E">
              <w:rPr>
                <w:sz w:val="20"/>
                <w:szCs w:val="20"/>
                <w:lang w:val="en-NZ"/>
              </w:rPr>
              <w:t>,</w:t>
            </w:r>
            <w:r w:rsidRPr="00D8788E">
              <w:rPr>
                <w:rFonts w:ascii="宋体" w:cs="宋体" w:hint="eastAsia"/>
                <w:sz w:val="20"/>
                <w:szCs w:val="20"/>
                <w:lang w:val="zh-CN"/>
              </w:rPr>
              <w:t>我来试试</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照片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什么照片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你见到</w:t>
            </w:r>
            <w:r w:rsidRPr="00D8788E">
              <w:rPr>
                <w:sz w:val="20"/>
                <w:szCs w:val="20"/>
                <w:lang w:val="en-NZ"/>
              </w:rPr>
              <w:t>Chandler</w:t>
            </w:r>
            <w:r w:rsidRPr="00D8788E">
              <w:rPr>
                <w:rFonts w:ascii="宋体" w:cs="宋体" w:hint="eastAsia"/>
                <w:sz w:val="20"/>
                <w:szCs w:val="20"/>
                <w:lang w:val="zh-CN"/>
              </w:rPr>
              <w:t>了吗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没有</w:t>
            </w:r>
            <w:r w:rsidRPr="00D8788E">
              <w:rPr>
                <w:sz w:val="20"/>
                <w:szCs w:val="20"/>
                <w:lang w:val="en-NZ"/>
              </w:rPr>
              <w:t>,</w:t>
            </w:r>
            <w:r w:rsidRPr="00D8788E">
              <w:rPr>
                <w:rFonts w:ascii="宋体" w:cs="宋体" w:hint="eastAsia"/>
                <w:sz w:val="20"/>
                <w:szCs w:val="20"/>
                <w:lang w:val="zh-CN"/>
              </w:rPr>
              <w:t>我没见到他</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该死</w:t>
            </w:r>
            <w:r w:rsidRPr="00D8788E">
              <w:rPr>
                <w:sz w:val="20"/>
                <w:szCs w:val="20"/>
                <w:lang w:val="en-NZ"/>
              </w:rPr>
              <w:t>.</w:t>
            </w:r>
            <w:r w:rsidRPr="00D8788E">
              <w:rPr>
                <w:rFonts w:ascii="宋体" w:cs="宋体" w:hint="eastAsia"/>
                <w:sz w:val="20"/>
                <w:szCs w:val="20"/>
                <w:lang w:val="zh-CN"/>
              </w:rPr>
              <w:t>他明天就要结婚了</w:t>
            </w:r>
            <w:r w:rsidRPr="00D8788E">
              <w:rPr>
                <w:sz w:val="20"/>
                <w:szCs w:val="20"/>
                <w:lang w:val="en-NZ"/>
              </w:rPr>
              <w:t>,</w:t>
            </w:r>
            <w:r w:rsidRPr="00D8788E">
              <w:rPr>
                <w:rFonts w:ascii="宋体" w:cs="宋体" w:hint="eastAsia"/>
                <w:sz w:val="20"/>
                <w:szCs w:val="20"/>
                <w:lang w:val="zh-CN"/>
              </w:rPr>
              <w:t>对吗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是的</w:t>
            </w:r>
            <w:r w:rsidRPr="00D8788E">
              <w:rPr>
                <w:sz w:val="20"/>
                <w:szCs w:val="20"/>
                <w:lang w:val="en-NZ"/>
              </w:rPr>
              <w:t>,</w:t>
            </w:r>
            <w:r w:rsidRPr="00D8788E">
              <w:rPr>
                <w:rFonts w:ascii="宋体" w:cs="宋体" w:hint="eastAsia"/>
                <w:sz w:val="20"/>
                <w:szCs w:val="20"/>
                <w:lang w:val="zh-CN"/>
              </w:rPr>
              <w:t>不用担心</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一切都会好的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婚礼见</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我没被邀请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那就后天见</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妈妈</w:t>
            </w:r>
            <w:r w:rsidRPr="00D8788E">
              <w:rPr>
                <w:sz w:val="20"/>
                <w:szCs w:val="20"/>
                <w:lang w:val="en-NZ"/>
              </w:rPr>
              <w:t xml:space="preserve">? </w:t>
            </w:r>
            <w:r w:rsidRPr="00D8788E">
              <w:rPr>
                <w:rFonts w:ascii="宋体" w:cs="宋体" w:hint="eastAsia"/>
                <w:sz w:val="20"/>
                <w:szCs w:val="20"/>
                <w:lang w:val="zh-CN"/>
              </w:rPr>
              <w:t>爸爸</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你们在这干吗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你们老是说这个地方</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现在我们知道为什么了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我明白为什么女孩子喜欢来这了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为什么？</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因为那个吧台后的金发性感尤物</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Gunther?</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你妈妈她刚把他加入名单里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你的名单</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就是那些我们想</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我知道名单是怎么回事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做下喝杯东西吧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我不行</w:t>
            </w:r>
            <w:r w:rsidRPr="00D8788E">
              <w:rPr>
                <w:sz w:val="20"/>
                <w:szCs w:val="20"/>
                <w:lang w:val="en-NZ"/>
              </w:rPr>
              <w:t>,</w:t>
            </w:r>
            <w:r w:rsidRPr="00D8788E">
              <w:rPr>
                <w:rFonts w:ascii="宋体" w:cs="宋体" w:hint="eastAsia"/>
                <w:sz w:val="20"/>
                <w:szCs w:val="20"/>
                <w:lang w:val="zh-CN"/>
              </w:rPr>
              <w:t>对不起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如果你看到</w:t>
            </w:r>
            <w:r w:rsidRPr="00D8788E">
              <w:rPr>
                <w:sz w:val="20"/>
                <w:szCs w:val="20"/>
                <w:lang w:val="en-NZ"/>
              </w:rPr>
              <w:t>Chandler,</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告诉他我找他</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如果你见到</w:t>
            </w:r>
            <w:r w:rsidRPr="00D8788E">
              <w:rPr>
                <w:sz w:val="20"/>
                <w:szCs w:val="20"/>
                <w:lang w:val="en-NZ"/>
              </w:rPr>
              <w:t>Rita Moreno,</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告诉她我找她</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开始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我找到照片了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什么照片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我妻子的照片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在你的包里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你动我的私人物品</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为什么你包里有</w:t>
            </w:r>
            <w:r w:rsidRPr="00D8788E">
              <w:rPr>
                <w:sz w:val="20"/>
                <w:szCs w:val="20"/>
                <w:lang w:val="en-NZ"/>
              </w:rPr>
              <w:t>Paulette</w:t>
            </w:r>
            <w:r w:rsidRPr="00D8788E">
              <w:rPr>
                <w:rFonts w:ascii="宋体" w:cs="宋体" w:hint="eastAsia"/>
                <w:sz w:val="20"/>
                <w:szCs w:val="20"/>
                <w:lang w:val="zh-CN"/>
              </w:rPr>
              <w:t>的照片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因为</w:t>
            </w:r>
            <w:r w:rsidRPr="00D8788E">
              <w:rPr>
                <w:sz w:val="20"/>
                <w:szCs w:val="20"/>
                <w:lang w:val="en-NZ"/>
              </w:rPr>
              <w:t xml:space="preserve">, Vincent, </w:t>
            </w:r>
            <w:r w:rsidRPr="00D8788E">
              <w:rPr>
                <w:rFonts w:ascii="宋体" w:cs="宋体" w:hint="eastAsia"/>
                <w:sz w:val="20"/>
                <w:szCs w:val="20"/>
                <w:lang w:val="zh-CN"/>
              </w:rPr>
              <w:t>我们已经是恋人</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两年了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停</w:t>
            </w:r>
            <w:r w:rsidRPr="00D8788E">
              <w:rPr>
                <w:sz w:val="20"/>
                <w:szCs w:val="20"/>
                <w:lang w:val="en-NZ"/>
              </w:rPr>
              <w:t>!</w:t>
            </w:r>
            <w:r w:rsidRPr="00D8788E">
              <w:rPr>
                <w:rFonts w:ascii="宋体" w:cs="宋体" w:hint="eastAsia"/>
                <w:sz w:val="20"/>
                <w:szCs w:val="20"/>
                <w:lang w:val="zh-CN"/>
              </w:rPr>
              <w:t>很好</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拍的不错</w:t>
            </w:r>
            <w:r w:rsidRPr="00D8788E">
              <w:rPr>
                <w:sz w:val="20"/>
                <w:szCs w:val="20"/>
                <w:lang w:val="en-NZ"/>
              </w:rPr>
              <w:t>,</w:t>
            </w:r>
            <w:r w:rsidRPr="00D8788E">
              <w:rPr>
                <w:rFonts w:ascii="宋体" w:cs="宋体" w:hint="eastAsia"/>
                <w:sz w:val="20"/>
                <w:szCs w:val="20"/>
                <w:lang w:val="zh-CN"/>
              </w:rPr>
              <w:t>对吗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你看起来很可怕</w:t>
            </w:r>
            <w:r w:rsidRPr="00D8788E">
              <w:rPr>
                <w:sz w:val="20"/>
                <w:szCs w:val="20"/>
                <w:lang w:val="en-NZ"/>
              </w:rPr>
              <w:t xml:space="preserve">. </w:t>
            </w:r>
            <w:r w:rsidRPr="00D8788E">
              <w:rPr>
                <w:rFonts w:ascii="宋体" w:cs="宋体" w:hint="eastAsia"/>
                <w:sz w:val="20"/>
                <w:szCs w:val="20"/>
                <w:lang w:val="zh-CN"/>
              </w:rPr>
              <w:t>最后一句话</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你都把我弄湿了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这是明天的剧本</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我明天没工作呀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现在有了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w:t>
            </w:r>
            <w:r w:rsidRPr="00D8788E">
              <w:rPr>
                <w:sz w:val="20"/>
                <w:szCs w:val="20"/>
                <w:lang w:val="en-NZ"/>
              </w:rPr>
              <w:t>,</w:t>
            </w:r>
            <w:r w:rsidRPr="00D8788E">
              <w:rPr>
                <w:rFonts w:ascii="宋体" w:cs="宋体" w:hint="eastAsia"/>
                <w:sz w:val="20"/>
                <w:szCs w:val="20"/>
                <w:lang w:val="zh-CN"/>
              </w:rPr>
              <w:t>你要帮帮我</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我有计划</w:t>
            </w:r>
            <w:r w:rsidRPr="00D8788E">
              <w:rPr>
                <w:sz w:val="20"/>
                <w:szCs w:val="20"/>
                <w:lang w:val="en-NZ"/>
              </w:rPr>
              <w:t>,</w:t>
            </w:r>
            <w:r w:rsidRPr="00D8788E">
              <w:rPr>
                <w:rFonts w:ascii="宋体" w:cs="宋体" w:hint="eastAsia"/>
                <w:sz w:val="20"/>
                <w:szCs w:val="20"/>
                <w:lang w:val="zh-CN"/>
              </w:rPr>
              <w:t>很重要的计划</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还是没有</w:t>
            </w:r>
            <w:r w:rsidRPr="00D8788E">
              <w:rPr>
                <w:sz w:val="20"/>
                <w:szCs w:val="20"/>
                <w:lang w:val="en-NZ"/>
              </w:rPr>
              <w:t>Chandler</w:t>
            </w:r>
            <w:r w:rsidRPr="00D8788E">
              <w:rPr>
                <w:rFonts w:ascii="宋体" w:cs="宋体" w:hint="eastAsia"/>
                <w:sz w:val="20"/>
                <w:szCs w:val="20"/>
                <w:lang w:val="zh-CN"/>
              </w:rPr>
              <w:t>的消息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天呀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不过他们在第五大道找到奶奶了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至少搞定一件事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我今天结婚啦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我的肋骨伤到了</w:t>
            </w:r>
            <w:r w:rsidRPr="00D8788E">
              <w:rPr>
                <w:sz w:val="20"/>
                <w:szCs w:val="20"/>
                <w:lang w:val="en-NZ"/>
              </w:rPr>
              <w:t>.</w:t>
            </w:r>
            <w:r w:rsidRPr="00D8788E">
              <w:rPr>
                <w:rFonts w:ascii="宋体" w:cs="宋体" w:hint="eastAsia"/>
                <w:sz w:val="20"/>
                <w:szCs w:val="20"/>
                <w:lang w:val="zh-CN"/>
              </w:rPr>
              <w:t>不过我不在乎</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今天是我的婚礼</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我的婚礼终于到啦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她也许根本没注意到他跑掉了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我要开始准备了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我们不能让她开始准备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太糟啦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她穿好了婚纱</w:t>
            </w:r>
            <w:r w:rsidRPr="00D8788E">
              <w:rPr>
                <w:sz w:val="20"/>
                <w:szCs w:val="20"/>
                <w:lang w:val="en-NZ"/>
              </w:rPr>
              <w:t>,</w:t>
            </w:r>
            <w:r w:rsidRPr="00D8788E">
              <w:rPr>
                <w:rFonts w:ascii="宋体" w:cs="宋体" w:hint="eastAsia"/>
                <w:sz w:val="20"/>
                <w:szCs w:val="20"/>
                <w:lang w:val="zh-CN"/>
              </w:rPr>
              <w:t>可是他没出现</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然后她就得脱下婚纱</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停</w:t>
            </w:r>
            <w:r w:rsidRPr="00D8788E">
              <w:rPr>
                <w:sz w:val="20"/>
                <w:szCs w:val="20"/>
                <w:lang w:val="en-NZ"/>
              </w:rPr>
              <w:t>!</w:t>
            </w:r>
            <w:r w:rsidRPr="00D8788E">
              <w:rPr>
                <w:rFonts w:ascii="宋体" w:cs="宋体" w:hint="eastAsia"/>
                <w:sz w:val="20"/>
                <w:szCs w:val="20"/>
                <w:lang w:val="zh-CN"/>
              </w:rPr>
              <w:t>你不能在这里说这件事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对不起</w:t>
            </w:r>
            <w:r w:rsidRPr="00D8788E">
              <w:rPr>
                <w:sz w:val="20"/>
                <w:szCs w:val="20"/>
                <w:lang w:val="en-NZ"/>
              </w:rPr>
              <w:t>,</w:t>
            </w:r>
            <w:r w:rsidRPr="00D8788E">
              <w:rPr>
                <w:rFonts w:ascii="宋体" w:cs="宋体" w:hint="eastAsia"/>
                <w:sz w:val="20"/>
                <w:szCs w:val="20"/>
                <w:lang w:val="zh-CN"/>
              </w:rPr>
              <w:t>对不起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只是太伤感了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不要这样子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她不能看到你这样子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她会发现有问题的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我知道</w:t>
            </w:r>
            <w:r w:rsidRPr="00D8788E">
              <w:rPr>
                <w:sz w:val="20"/>
                <w:szCs w:val="20"/>
                <w:lang w:val="en-NZ"/>
              </w:rPr>
              <w:t>,</w:t>
            </w:r>
            <w:r w:rsidRPr="00D8788E">
              <w:rPr>
                <w:rFonts w:ascii="宋体" w:cs="宋体" w:hint="eastAsia"/>
                <w:sz w:val="20"/>
                <w:szCs w:val="20"/>
                <w:lang w:val="zh-CN"/>
              </w:rPr>
              <w:t>我知道</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这里还没有纸巾</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你能帮我撕些卫生纸下来吗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也用完了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这里真是</w:t>
            </w:r>
            <w:r w:rsidRPr="00D8788E">
              <w:rPr>
                <w:sz w:val="20"/>
                <w:szCs w:val="20"/>
                <w:lang w:val="en-NZ"/>
              </w:rPr>
              <w:t>Monica</w:t>
            </w:r>
            <w:r w:rsidRPr="00D8788E">
              <w:rPr>
                <w:rFonts w:ascii="宋体" w:cs="宋体" w:hint="eastAsia"/>
                <w:sz w:val="20"/>
                <w:szCs w:val="20"/>
                <w:lang w:val="zh-CN"/>
              </w:rPr>
              <w:t>的浴室吧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我找到一张</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谢谢</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天呀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你能再给我一张吗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当然</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你还需不需要一些棉线</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我不敢想象他不出现的话会发生什么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这里还有一些</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她会穿着婚纱等着</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然后人们就会低声说</w:t>
            </w:r>
            <w:r w:rsidRPr="00D8788E">
              <w:rPr>
                <w:sz w:val="20"/>
                <w:szCs w:val="20"/>
                <w:lang w:val="en-NZ"/>
              </w:rPr>
              <w:t>:"</w:t>
            </w:r>
            <w:r w:rsidRPr="00D8788E">
              <w:rPr>
                <w:rFonts w:ascii="宋体" w:cs="宋体" w:hint="eastAsia"/>
                <w:sz w:val="20"/>
                <w:szCs w:val="20"/>
                <w:lang w:val="zh-CN"/>
              </w:rPr>
              <w:t>那个可怜的女孩</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然后她就回来这里</w:t>
            </w:r>
            <w:r w:rsidRPr="00D8788E">
              <w:rPr>
                <w:sz w:val="20"/>
                <w:szCs w:val="20"/>
                <w:lang w:val="en-NZ"/>
              </w:rPr>
              <w:t>,</w:t>
            </w:r>
            <w:r w:rsidRPr="00D8788E">
              <w:rPr>
                <w:rFonts w:ascii="宋体" w:cs="宋体" w:hint="eastAsia"/>
                <w:sz w:val="20"/>
                <w:szCs w:val="20"/>
                <w:lang w:val="zh-CN"/>
              </w:rPr>
              <w:t>孤独的生活</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天呀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怎么啦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在垃圾桶里有个怀孕测试仪</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而且显示是有孕</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Monica</w:t>
            </w:r>
            <w:r w:rsidRPr="00D8788E">
              <w:rPr>
                <w:rFonts w:ascii="宋体" w:cs="宋体" w:hint="eastAsia"/>
                <w:sz w:val="20"/>
                <w:szCs w:val="20"/>
                <w:lang w:val="zh-CN"/>
              </w:rPr>
              <w:t>怀孕了</w:t>
            </w:r>
            <w:r w:rsidRPr="00D8788E">
              <w:rPr>
                <w:sz w:val="20"/>
                <w:szCs w:val="20"/>
                <w:lang w:val="en-NZ"/>
              </w:rPr>
              <w:t>.</w:t>
            </w:r>
          </w:p>
          <w:p w:rsidR="00D8788E" w:rsidRPr="00D8788E" w:rsidRDefault="00D8788E" w:rsidP="00D8788E">
            <w:pPr>
              <w:autoSpaceDE w:val="0"/>
              <w:autoSpaceDN w:val="0"/>
              <w:adjustRightInd w:val="0"/>
              <w:jc w:val="left"/>
              <w:rPr>
                <w:rFonts w:ascii="宋体" w:cs="宋体"/>
                <w:kern w:val="0"/>
                <w:sz w:val="20"/>
                <w:szCs w:val="20"/>
                <w:lang w:val="zh-CN"/>
              </w:rPr>
            </w:pPr>
            <w:r w:rsidRPr="00D8788E">
              <w:rPr>
                <w:rFonts w:ascii="宋体" w:cs="宋体" w:hint="eastAsia"/>
                <w:sz w:val="20"/>
                <w:szCs w:val="20"/>
                <w:lang w:val="zh-CN"/>
              </w:rPr>
              <w:t>我猜她至少不是完全孤独的</w:t>
            </w:r>
            <w:r w:rsidRPr="00D8788E">
              <w:rPr>
                <w:sz w:val="20"/>
                <w:szCs w:val="20"/>
                <w:lang w:val="en-NZ"/>
              </w:rPr>
              <w:t>.</w:t>
            </w:r>
          </w:p>
          <w:p w:rsidR="00D8788E" w:rsidRPr="00D8788E" w:rsidRDefault="00D8788E" w:rsidP="00D8788E">
            <w:pPr>
              <w:autoSpaceDE w:val="0"/>
              <w:autoSpaceDN w:val="0"/>
              <w:adjustRightInd w:val="0"/>
              <w:jc w:val="left"/>
              <w:rPr>
                <w:rFonts w:ascii="宋体" w:cs="宋体"/>
                <w:kern w:val="0"/>
                <w:sz w:val="20"/>
                <w:szCs w:val="20"/>
                <w:lang w:val="zh-CN"/>
              </w:rPr>
            </w:pPr>
          </w:p>
          <w:p w:rsidR="00D8788E" w:rsidRPr="00D8788E" w:rsidRDefault="00D8788E" w:rsidP="00D8788E">
            <w:pPr>
              <w:autoSpaceDE w:val="0"/>
              <w:autoSpaceDN w:val="0"/>
              <w:adjustRightInd w:val="0"/>
              <w:jc w:val="left"/>
              <w:rPr>
                <w:rFonts w:ascii="宋体" w:cs="宋体"/>
                <w:kern w:val="0"/>
                <w:sz w:val="20"/>
                <w:szCs w:val="20"/>
                <w:lang w:val="zh-CN"/>
              </w:rPr>
            </w:pPr>
            <w:r w:rsidRPr="00D8788E">
              <w:rPr>
                <w:rFonts w:ascii="宋体" w:cs="宋体"/>
                <w:b/>
                <w:bCs/>
                <w:kern w:val="0"/>
                <w:sz w:val="20"/>
                <w:szCs w:val="20"/>
                <w:lang w:val="zh-CN"/>
              </w:rPr>
              <w:t xml:space="preserve">724 </w:t>
            </w:r>
            <w:r w:rsidRPr="00D8788E">
              <w:rPr>
                <w:rFonts w:ascii="宋体" w:cs="宋体" w:hint="eastAsia"/>
                <w:b/>
                <w:bCs/>
                <w:kern w:val="0"/>
                <w:sz w:val="20"/>
                <w:szCs w:val="20"/>
                <w:lang w:val="zh-CN"/>
              </w:rPr>
              <w:t>莫妮卡与钱德的大喜日子（下集）</w:t>
            </w:r>
          </w:p>
          <w:p w:rsidR="00D8788E" w:rsidRPr="00D8788E" w:rsidRDefault="00D8788E" w:rsidP="00D8788E">
            <w:pPr>
              <w:autoSpaceDE w:val="0"/>
              <w:autoSpaceDN w:val="0"/>
              <w:adjustRightInd w:val="0"/>
              <w:jc w:val="left"/>
              <w:rPr>
                <w:rFonts w:ascii="宋体" w:cs="宋体"/>
                <w:kern w:val="0"/>
                <w:sz w:val="20"/>
                <w:szCs w:val="20"/>
                <w:lang w:val="zh-CN"/>
              </w:rPr>
            </w:pPr>
          </w:p>
          <w:p w:rsidR="00D8788E" w:rsidRPr="00D8788E" w:rsidRDefault="00D8788E" w:rsidP="00D8788E">
            <w:pPr>
              <w:autoSpaceDE w:val="0"/>
              <w:autoSpaceDN w:val="0"/>
              <w:adjustRightInd w:val="0"/>
              <w:jc w:val="left"/>
              <w:rPr>
                <w:rFonts w:ascii="宋体" w:cs="宋体"/>
                <w:kern w:val="0"/>
                <w:sz w:val="20"/>
                <w:szCs w:val="20"/>
                <w:lang w:val="zh-CN"/>
              </w:rPr>
            </w:pP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上帝呀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我知道</w:t>
            </w:r>
            <w:r w:rsidRPr="00D8788E">
              <w:rPr>
                <w:sz w:val="20"/>
                <w:szCs w:val="20"/>
                <w:lang w:val="en-NZ"/>
              </w:rPr>
              <w:t>,Monica</w:t>
            </w:r>
            <w:r w:rsidRPr="00D8788E">
              <w:rPr>
                <w:rFonts w:ascii="宋体" w:cs="宋体" w:hint="eastAsia"/>
                <w:sz w:val="20"/>
                <w:szCs w:val="20"/>
                <w:lang w:val="zh-CN"/>
              </w:rPr>
              <w:t>要生孩子了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这算不算些新鲜事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天呀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你认不认为这是他离开的原因</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她应该是刚刚做的测试</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我昨晚倒了垃圾</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这会是最糟的婚礼</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新娘怀孕了</w:t>
            </w:r>
            <w:r w:rsidRPr="00D8788E">
              <w:rPr>
                <w:sz w:val="20"/>
                <w:szCs w:val="20"/>
                <w:lang w:val="en-NZ"/>
              </w:rPr>
              <w:t>,</w:t>
            </w:r>
            <w:r w:rsidRPr="00D8788E">
              <w:rPr>
                <w:rFonts w:ascii="宋体" w:cs="宋体" w:hint="eastAsia"/>
                <w:sz w:val="20"/>
                <w:szCs w:val="20"/>
                <w:lang w:val="zh-CN"/>
              </w:rPr>
              <w:t>新郎跑了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而我还拿着这个东西</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 xml:space="preserve">Phoebe, </w:t>
            </w:r>
            <w:r w:rsidRPr="00D8788E">
              <w:rPr>
                <w:rFonts w:ascii="宋体" w:cs="宋体" w:hint="eastAsia"/>
                <w:sz w:val="20"/>
                <w:szCs w:val="20"/>
                <w:lang w:val="zh-CN"/>
              </w:rPr>
              <w:t>我们不能告诉任何人</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你知道她用什么避孕吗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不知道</w:t>
            </w:r>
            <w:r w:rsidRPr="00D8788E">
              <w:rPr>
                <w:sz w:val="20"/>
                <w:szCs w:val="20"/>
                <w:lang w:val="en-NZ"/>
              </w:rPr>
              <w:t>,</w:t>
            </w:r>
            <w:r w:rsidRPr="00D8788E">
              <w:rPr>
                <w:rFonts w:ascii="宋体" w:cs="宋体" w:hint="eastAsia"/>
                <w:sz w:val="20"/>
                <w:szCs w:val="20"/>
                <w:lang w:val="zh-CN"/>
              </w:rPr>
              <w:t>怎么啦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将来会是个很好的广告</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有什么消息吗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没有</w:t>
            </w:r>
            <w:r w:rsidRPr="00D8788E">
              <w:rPr>
                <w:sz w:val="20"/>
                <w:szCs w:val="20"/>
                <w:lang w:val="en-NZ"/>
              </w:rPr>
              <w:t>.</w:t>
            </w:r>
            <w:r w:rsidRPr="00D8788E">
              <w:rPr>
                <w:rFonts w:ascii="宋体" w:cs="宋体" w:hint="eastAsia"/>
                <w:sz w:val="20"/>
                <w:szCs w:val="20"/>
                <w:lang w:val="zh-CN"/>
              </w:rPr>
              <w:t>我告诉</w:t>
            </w:r>
            <w:r w:rsidRPr="00D8788E">
              <w:rPr>
                <w:sz w:val="20"/>
                <w:szCs w:val="20"/>
                <w:lang w:val="en-NZ"/>
              </w:rPr>
              <w:t>Joey</w:t>
            </w:r>
            <w:r w:rsidRPr="00D8788E">
              <w:rPr>
                <w:rFonts w:ascii="宋体" w:cs="宋体" w:hint="eastAsia"/>
                <w:sz w:val="20"/>
                <w:szCs w:val="20"/>
                <w:lang w:val="zh-CN"/>
              </w:rPr>
              <w:t>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他也没有</w:t>
            </w:r>
            <w:r w:rsidRPr="00D8788E">
              <w:rPr>
                <w:sz w:val="20"/>
                <w:szCs w:val="20"/>
                <w:lang w:val="en-NZ"/>
              </w:rPr>
              <w:t>Chandler</w:t>
            </w:r>
            <w:r w:rsidRPr="00D8788E">
              <w:rPr>
                <w:rFonts w:ascii="宋体" w:cs="宋体" w:hint="eastAsia"/>
                <w:sz w:val="20"/>
                <w:szCs w:val="20"/>
                <w:lang w:val="zh-CN"/>
              </w:rPr>
              <w:t>的消息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我又和</w:t>
            </w:r>
            <w:r w:rsidRPr="00D8788E">
              <w:rPr>
                <w:sz w:val="20"/>
                <w:szCs w:val="20"/>
                <w:lang w:val="en-NZ"/>
              </w:rPr>
              <w:t>Chandler</w:t>
            </w:r>
            <w:r w:rsidRPr="00D8788E">
              <w:rPr>
                <w:rFonts w:ascii="宋体" w:cs="宋体" w:hint="eastAsia"/>
                <w:sz w:val="20"/>
                <w:szCs w:val="20"/>
                <w:lang w:val="zh-CN"/>
              </w:rPr>
              <w:t>父母谈了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你告诉他们他跑了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没有</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我装成要找他聊聊</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我认为他们都对我有兴趣</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我们得告诉她</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w:t>
            </w:r>
            <w:r w:rsidRPr="00D8788E">
              <w:rPr>
                <w:sz w:val="20"/>
                <w:szCs w:val="20"/>
                <w:lang w:val="en-NZ"/>
              </w:rPr>
              <w:t>,</w:t>
            </w:r>
            <w:r w:rsidRPr="00D8788E">
              <w:rPr>
                <w:rFonts w:ascii="宋体" w:cs="宋体" w:hint="eastAsia"/>
                <w:sz w:val="20"/>
                <w:szCs w:val="20"/>
                <w:lang w:val="zh-CN"/>
              </w:rPr>
              <w:t>我们不能</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她就要开始准备了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你能拖延一下她吗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我要去下昨晚去过的地方</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要多少时间</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她准备好要多长时间</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一个小时</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给我两个小时</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那你还问</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祝我好运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我和你一起去</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为什么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你很累了</w:t>
            </w:r>
            <w:r w:rsidRPr="00D8788E">
              <w:rPr>
                <w:sz w:val="20"/>
                <w:szCs w:val="20"/>
                <w:lang w:val="en-NZ"/>
              </w:rPr>
              <w:t>,</w:t>
            </w:r>
            <w:r w:rsidRPr="00D8788E">
              <w:rPr>
                <w:rFonts w:ascii="宋体" w:cs="宋体" w:hint="eastAsia"/>
                <w:sz w:val="20"/>
                <w:szCs w:val="20"/>
                <w:lang w:val="zh-CN"/>
              </w:rPr>
              <w:t>你找了一晚</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而且很明显</w:t>
            </w:r>
            <w:r w:rsidRPr="00D8788E">
              <w:rPr>
                <w:sz w:val="20"/>
                <w:szCs w:val="20"/>
                <w:lang w:val="en-NZ"/>
              </w:rPr>
              <w:t>,</w:t>
            </w:r>
            <w:r w:rsidRPr="00D8788E">
              <w:rPr>
                <w:rFonts w:ascii="宋体" w:cs="宋体" w:hint="eastAsia"/>
                <w:sz w:val="20"/>
                <w:szCs w:val="20"/>
                <w:lang w:val="zh-CN"/>
              </w:rPr>
              <w:t>你在这方面很烂</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待会见</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等一下</w:t>
            </w:r>
            <w:r w:rsidRPr="00D8788E">
              <w:rPr>
                <w:sz w:val="20"/>
                <w:szCs w:val="20"/>
                <w:lang w:val="en-NZ"/>
              </w:rPr>
              <w:t>,</w:t>
            </w:r>
            <w:r w:rsidRPr="00D8788E">
              <w:rPr>
                <w:rFonts w:ascii="宋体" w:cs="宋体" w:hint="eastAsia"/>
                <w:sz w:val="20"/>
                <w:szCs w:val="20"/>
                <w:lang w:val="zh-CN"/>
              </w:rPr>
              <w:t>你知道怎么拖延她吗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我会找到方法的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r w:rsidRPr="00D8788E">
              <w:rPr>
                <w:rFonts w:ascii="宋体" w:cs="宋体" w:hint="eastAsia"/>
                <w:sz w:val="20"/>
                <w:szCs w:val="20"/>
                <w:lang w:val="zh-CN"/>
              </w:rPr>
              <w:t>祝你好运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先画好妆</w:t>
            </w:r>
            <w:r w:rsidRPr="00D8788E">
              <w:rPr>
                <w:sz w:val="20"/>
                <w:szCs w:val="20"/>
                <w:lang w:val="en-NZ"/>
              </w:rPr>
              <w:t>,</w:t>
            </w:r>
            <w:r w:rsidRPr="00D8788E">
              <w:rPr>
                <w:rFonts w:ascii="宋体" w:cs="宋体" w:hint="eastAsia"/>
                <w:sz w:val="20"/>
                <w:szCs w:val="20"/>
                <w:lang w:val="zh-CN"/>
              </w:rPr>
              <w:t>再弄头发</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r w:rsidRPr="00D8788E">
              <w:rPr>
                <w:rFonts w:ascii="宋体" w:cs="宋体" w:hint="eastAsia"/>
                <w:sz w:val="20"/>
                <w:szCs w:val="20"/>
                <w:lang w:val="zh-CN"/>
              </w:rPr>
              <w:t>但是你开始之前</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我想和你谈谈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谈什么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我嫁不出去啦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你会的</w:t>
            </w:r>
            <w:r w:rsidRPr="00D8788E">
              <w:rPr>
                <w:sz w:val="20"/>
                <w:szCs w:val="20"/>
                <w:lang w:val="en-NZ"/>
              </w:rPr>
              <w:t>,</w:t>
            </w:r>
            <w:r w:rsidRPr="00D8788E">
              <w:rPr>
                <w:rFonts w:ascii="宋体" w:cs="宋体" w:hint="eastAsia"/>
                <w:sz w:val="20"/>
                <w:szCs w:val="20"/>
                <w:lang w:val="zh-CN"/>
              </w:rPr>
              <w:t>真命天子就在那里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我们谈完了吗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w:t>
            </w:r>
            <w:r w:rsidRPr="00D8788E">
              <w:rPr>
                <w:sz w:val="20"/>
                <w:szCs w:val="20"/>
                <w:lang w:val="en-NZ"/>
              </w:rPr>
              <w:t>,</w:t>
            </w:r>
            <w:r w:rsidRPr="00D8788E">
              <w:rPr>
                <w:rFonts w:ascii="宋体" w:cs="宋体" w:hint="eastAsia"/>
                <w:sz w:val="20"/>
                <w:szCs w:val="20"/>
                <w:lang w:val="zh-CN"/>
              </w:rPr>
              <w:t>我是认真的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也许我该忘了这些</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成为女同性恋或什么的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哪个女的有了你真是幸运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或者我和</w:t>
            </w:r>
            <w:r w:rsidRPr="00D8788E">
              <w:rPr>
                <w:sz w:val="20"/>
                <w:szCs w:val="20"/>
                <w:lang w:val="en-NZ"/>
              </w:rPr>
              <w:t>Joey</w:t>
            </w:r>
            <w:r w:rsidRPr="00D8788E">
              <w:rPr>
                <w:rFonts w:ascii="宋体" w:cs="宋体" w:hint="eastAsia"/>
                <w:sz w:val="20"/>
                <w:szCs w:val="20"/>
                <w:lang w:val="zh-CN"/>
              </w:rPr>
              <w:t>上床会感觉好受一些</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Rachel?</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你还好吗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对不起</w:t>
            </w:r>
            <w:r w:rsidRPr="00D8788E">
              <w:rPr>
                <w:sz w:val="20"/>
                <w:szCs w:val="20"/>
                <w:lang w:val="en-NZ"/>
              </w:rPr>
              <w:t>, Aaron?</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我对计划有点意见</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我今天不应该工作的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我必须参加一个婚礼</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是我最好的朋友的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我来主持</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所以四点以后我不能工作</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你要呆在这里</w:t>
            </w:r>
            <w:r w:rsidRPr="00D8788E">
              <w:rPr>
                <w:sz w:val="20"/>
                <w:szCs w:val="20"/>
                <w:lang w:val="en-NZ"/>
              </w:rPr>
              <w:t>,</w:t>
            </w:r>
            <w:r w:rsidRPr="00D8788E">
              <w:rPr>
                <w:rFonts w:ascii="宋体" w:cs="宋体" w:hint="eastAsia"/>
                <w:sz w:val="20"/>
                <w:szCs w:val="20"/>
                <w:lang w:val="zh-CN"/>
              </w:rPr>
              <w:t>直到结束</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我们不能因为你一个而不拍摄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又不是你的婚礼</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我要动手术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什么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我捏造出婚礼</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是因为不希望你担心</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其实我今天要手术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什么样的手术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移植手术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你礼拜一要上班呀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头发移植</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可是你又不是秃顶</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不是在我头上移植</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我做不了什么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你也许四点以前就可以走了</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我们只有一幕要拍</w:t>
            </w:r>
            <w:r w:rsidRPr="00D8788E">
              <w:rPr>
                <w:sz w:val="20"/>
                <w:szCs w:val="20"/>
                <w:lang w:val="en-NZ"/>
              </w:rPr>
              <w:t>,</w:t>
            </w:r>
            <w:r w:rsidRPr="00D8788E">
              <w:rPr>
                <w:rFonts w:ascii="宋体" w:cs="宋体" w:hint="eastAsia"/>
                <w:sz w:val="20"/>
                <w:szCs w:val="20"/>
                <w:lang w:val="zh-CN"/>
              </w:rPr>
              <w:t>就你和</w:t>
            </w:r>
            <w:r w:rsidRPr="00D8788E">
              <w:rPr>
                <w:sz w:val="20"/>
                <w:szCs w:val="20"/>
                <w:lang w:val="en-NZ"/>
              </w:rPr>
              <w:t>Richard,</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而他又是这么专业</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你会没问题的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早上好</w:t>
            </w:r>
            <w:r w:rsidRPr="00D8788E">
              <w:rPr>
                <w:sz w:val="20"/>
                <w:szCs w:val="20"/>
                <w:lang w:val="en-NZ"/>
              </w:rPr>
              <w:t>, Richard.</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你在这里呀</w:t>
            </w:r>
            <w:r w:rsidRPr="00D8788E">
              <w:rPr>
                <w:sz w:val="20"/>
                <w:szCs w:val="20"/>
                <w:lang w:val="en-NZ"/>
              </w:rPr>
              <w:t>!</w:t>
            </w:r>
            <w:r w:rsidRPr="00D8788E">
              <w:rPr>
                <w:rFonts w:ascii="宋体" w:cs="宋体" w:hint="eastAsia"/>
                <w:sz w:val="20"/>
                <w:szCs w:val="20"/>
                <w:lang w:val="zh-CN"/>
              </w:rPr>
              <w:t>走吧</w:t>
            </w:r>
            <w:r w:rsidRPr="00D8788E">
              <w:rPr>
                <w:sz w:val="20"/>
                <w:szCs w:val="20"/>
                <w:lang w:val="en-NZ"/>
              </w:rPr>
              <w:t>,</w:t>
            </w:r>
            <w:r w:rsidRPr="00D8788E">
              <w:rPr>
                <w:rFonts w:ascii="宋体" w:cs="宋体" w:hint="eastAsia"/>
                <w:sz w:val="20"/>
                <w:szCs w:val="20"/>
                <w:lang w:val="zh-CN"/>
              </w:rPr>
              <w:t>伙计</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我们还有一幕要拍</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我穿了两条皮带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你喝醉了吗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没有</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你喝醉了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这就是你的办公室</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你们怎么找到我的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我真应该躲在健身房</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你到底在干吗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惊慌失措中</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顺便用</w:t>
            </w:r>
            <w:r w:rsidRPr="00D8788E">
              <w:rPr>
                <w:sz w:val="20"/>
                <w:szCs w:val="20"/>
                <w:lang w:val="en-NZ"/>
              </w:rPr>
              <w:t>Internet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尝试证明我和</w:t>
            </w:r>
            <w:r w:rsidRPr="00D8788E">
              <w:rPr>
                <w:sz w:val="20"/>
                <w:szCs w:val="20"/>
                <w:lang w:val="en-NZ"/>
              </w:rPr>
              <w:t>Monica</w:t>
            </w:r>
            <w:r w:rsidRPr="00D8788E">
              <w:rPr>
                <w:rFonts w:ascii="宋体" w:cs="宋体" w:hint="eastAsia"/>
                <w:sz w:val="20"/>
                <w:szCs w:val="20"/>
                <w:lang w:val="zh-CN"/>
              </w:rPr>
              <w:t>有关联</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她怎么样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她不知道你跑了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而且她不需要知道</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来吧</w:t>
            </w:r>
            <w:r w:rsidRPr="00D8788E">
              <w:rPr>
                <w:sz w:val="20"/>
                <w:szCs w:val="20"/>
                <w:lang w:val="en-NZ"/>
              </w:rPr>
              <w:t>,</w:t>
            </w:r>
            <w:r w:rsidRPr="00D8788E">
              <w:rPr>
                <w:rFonts w:ascii="宋体" w:cs="宋体" w:hint="eastAsia"/>
                <w:sz w:val="20"/>
                <w:szCs w:val="20"/>
                <w:lang w:val="zh-CN"/>
              </w:rPr>
              <w:t>我们回去</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我做不到</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为什么？</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如果我回去</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我们就会成为</w:t>
            </w:r>
            <w:r w:rsidRPr="00D8788E">
              <w:rPr>
                <w:sz w:val="20"/>
                <w:szCs w:val="20"/>
                <w:lang w:val="en-NZ"/>
              </w:rPr>
              <w:t>Bing</w:t>
            </w:r>
            <w:r w:rsidRPr="00D8788E">
              <w:rPr>
                <w:rFonts w:ascii="宋体" w:cs="宋体" w:hint="eastAsia"/>
                <w:sz w:val="20"/>
                <w:szCs w:val="20"/>
                <w:lang w:val="zh-CN"/>
              </w:rPr>
              <w:t>氏夫妇</w:t>
            </w:r>
            <w:r w:rsidRPr="00D8788E">
              <w:rPr>
                <w:sz w:val="20"/>
                <w:szCs w:val="20"/>
                <w:lang w:val="en-NZ"/>
              </w:rPr>
              <w:t>.</w:t>
            </w:r>
            <w:r w:rsidRPr="00D8788E">
              <w:rPr>
                <w:rFonts w:ascii="宋体" w:cs="宋体" w:hint="eastAsia"/>
                <w:sz w:val="20"/>
                <w:szCs w:val="20"/>
                <w:lang w:val="zh-CN"/>
              </w:rPr>
              <w:t>我不能</w:t>
            </w:r>
            <w:r w:rsidRPr="00D8788E">
              <w:rPr>
                <w:sz w:val="20"/>
                <w:szCs w:val="20"/>
                <w:lang w:val="en-NZ"/>
              </w:rPr>
              <w:t>Bing</w:t>
            </w:r>
            <w:r w:rsidRPr="00D8788E">
              <w:rPr>
                <w:rFonts w:ascii="宋体" w:cs="宋体" w:hint="eastAsia"/>
                <w:sz w:val="20"/>
                <w:szCs w:val="20"/>
                <w:lang w:val="zh-CN"/>
              </w:rPr>
              <w:t>氏夫妇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Bing</w:t>
            </w:r>
            <w:r w:rsidRPr="00D8788E">
              <w:rPr>
                <w:rFonts w:ascii="宋体" w:cs="宋体" w:hint="eastAsia"/>
                <w:sz w:val="20"/>
                <w:szCs w:val="20"/>
                <w:lang w:val="zh-CN"/>
              </w:rPr>
              <w:t>氏夫妇有什么问题吗</w:t>
            </w:r>
            <w:r w:rsidRPr="00D8788E">
              <w:rPr>
                <w:sz w:val="20"/>
                <w:szCs w:val="20"/>
                <w:lang w:val="en-NZ"/>
              </w:rPr>
              <w:t>?Bing</w:t>
            </w:r>
            <w:r w:rsidRPr="00D8788E">
              <w:rPr>
                <w:rFonts w:ascii="宋体" w:cs="宋体" w:hint="eastAsia"/>
                <w:sz w:val="20"/>
                <w:szCs w:val="20"/>
                <w:lang w:val="zh-CN"/>
              </w:rPr>
              <w:t>氏夫妇有恶劣的婚姻</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他们争吵</w:t>
            </w:r>
            <w:r w:rsidRPr="00D8788E">
              <w:rPr>
                <w:sz w:val="20"/>
                <w:szCs w:val="20"/>
                <w:lang w:val="en-NZ"/>
              </w:rPr>
              <w:t>,</w:t>
            </w:r>
            <w:r w:rsidRPr="00D8788E">
              <w:rPr>
                <w:rFonts w:ascii="宋体" w:cs="宋体" w:hint="eastAsia"/>
                <w:sz w:val="20"/>
                <w:szCs w:val="20"/>
                <w:lang w:val="zh-CN"/>
              </w:rPr>
              <w:t>打架</w:t>
            </w:r>
            <w:r w:rsidRPr="00D8788E">
              <w:rPr>
                <w:sz w:val="20"/>
                <w:szCs w:val="20"/>
                <w:lang w:val="en-NZ"/>
              </w:rPr>
              <w:t xml:space="preserve">, </w:t>
            </w:r>
            <w:r w:rsidRPr="00D8788E">
              <w:rPr>
                <w:rFonts w:ascii="宋体" w:cs="宋体" w:hint="eastAsia"/>
                <w:sz w:val="20"/>
                <w:szCs w:val="20"/>
                <w:lang w:val="zh-CN"/>
              </w:rPr>
              <w:t>用泳池男孩</w:t>
            </w:r>
            <w:r w:rsidRPr="00D8788E">
              <w:rPr>
                <w:sz w:val="20"/>
                <w:szCs w:val="20"/>
                <w:lang w:val="en-NZ"/>
              </w:rPr>
              <w:t>.....</w:t>
            </w:r>
            <w:r w:rsidRPr="00D8788E">
              <w:rPr>
                <w:rFonts w:ascii="宋体" w:cs="宋体" w:hint="eastAsia"/>
                <w:sz w:val="20"/>
                <w:szCs w:val="20"/>
                <w:lang w:val="zh-CN"/>
              </w:rPr>
              <w:t>做为他们性游戏的赌注</w:t>
            </w:r>
            <w:r w:rsidRPr="00D8788E">
              <w:rPr>
                <w:sz w:val="20"/>
                <w:szCs w:val="20"/>
                <w:lang w:val="en-NZ"/>
              </w:rPr>
              <w:t>.</w:t>
            </w:r>
            <w:r w:rsidRPr="00D8788E">
              <w:rPr>
                <w:rFonts w:ascii="宋体" w:cs="宋体" w:hint="eastAsia"/>
                <w:sz w:val="20"/>
                <w:szCs w:val="20"/>
                <w:lang w:val="zh-CN"/>
              </w:rPr>
              <w:t>你有没有穿上黑色晚礼服</w:t>
            </w:r>
            <w:r w:rsidRPr="00D8788E">
              <w:rPr>
                <w:sz w:val="20"/>
                <w:szCs w:val="20"/>
                <w:lang w:val="en-NZ"/>
              </w:rPr>
              <w:t>,</w:t>
            </w:r>
            <w:r w:rsidRPr="00D8788E">
              <w:rPr>
                <w:rFonts w:ascii="宋体" w:cs="宋体" w:hint="eastAsia"/>
                <w:sz w:val="20"/>
                <w:szCs w:val="20"/>
                <w:lang w:val="zh-CN"/>
              </w:rPr>
              <w:t>让我和你一起去酒店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没有</w:t>
            </w:r>
            <w:r w:rsidRPr="00D8788E">
              <w:rPr>
                <w:sz w:val="20"/>
                <w:szCs w:val="20"/>
                <w:lang w:val="en-NZ"/>
              </w:rPr>
              <w:t>.</w:t>
            </w:r>
            <w:r w:rsidRPr="00D8788E">
              <w:rPr>
                <w:rFonts w:ascii="宋体" w:cs="宋体" w:hint="eastAsia"/>
                <w:sz w:val="20"/>
                <w:szCs w:val="20"/>
                <w:lang w:val="zh-CN"/>
              </w:rPr>
              <w:t>那你就不是你的父母中的任何一个</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不止是他们的婚姻</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瞧瞧你的</w:t>
            </w:r>
            <w:r w:rsidRPr="00D8788E">
              <w:rPr>
                <w:sz w:val="20"/>
                <w:szCs w:val="20"/>
                <w:lang w:val="en-NZ"/>
              </w:rPr>
              <w:t>,</w:t>
            </w:r>
            <w:r w:rsidRPr="00D8788E">
              <w:rPr>
                <w:rFonts w:ascii="宋体" w:cs="宋体" w:hint="eastAsia"/>
                <w:sz w:val="20"/>
                <w:szCs w:val="20"/>
                <w:lang w:val="zh-CN"/>
              </w:rPr>
              <w:t>瞧瞧大家的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只有</w:t>
            </w:r>
            <w:r w:rsidRPr="00D8788E">
              <w:rPr>
                <w:sz w:val="20"/>
                <w:szCs w:val="20"/>
                <w:lang w:val="en-NZ"/>
              </w:rPr>
              <w:t>Paul Newman</w:t>
            </w:r>
            <w:r w:rsidRPr="00D8788E">
              <w:rPr>
                <w:rFonts w:ascii="宋体" w:cs="宋体" w:hint="eastAsia"/>
                <w:sz w:val="20"/>
                <w:szCs w:val="20"/>
                <w:lang w:val="zh-CN"/>
              </w:rPr>
              <w:t>有美满婚姻</w:t>
            </w:r>
            <w:r w:rsidRPr="00D8788E">
              <w:rPr>
                <w:sz w:val="20"/>
                <w:szCs w:val="20"/>
                <w:lang w:val="en-NZ"/>
              </w:rPr>
              <w:t>.</w:t>
            </w:r>
            <w:r w:rsidRPr="00D8788E">
              <w:rPr>
                <w:rFonts w:ascii="宋体" w:cs="宋体" w:hint="eastAsia"/>
                <w:sz w:val="20"/>
                <w:szCs w:val="20"/>
                <w:lang w:val="zh-CN"/>
              </w:rPr>
              <w:t>我又不是</w:t>
            </w:r>
            <w:r w:rsidRPr="00D8788E">
              <w:rPr>
                <w:sz w:val="20"/>
                <w:szCs w:val="20"/>
                <w:lang w:val="en-NZ"/>
              </w:rPr>
              <w:t>Paul New?</w:t>
            </w:r>
            <w:r w:rsidRPr="00D8788E">
              <w:rPr>
                <w:rFonts w:ascii="宋体" w:cs="宋体" w:hint="eastAsia"/>
                <w:sz w:val="20"/>
                <w:szCs w:val="20"/>
                <w:lang w:val="zh-CN"/>
              </w:rPr>
              <w:t>鄄</w:t>
            </w:r>
            <w:r w:rsidRPr="00D8788E">
              <w:rPr>
                <w:sz w:val="20"/>
                <w:szCs w:val="20"/>
                <w:lang w:val="en-NZ"/>
              </w:rPr>
              <w:t>man.</w:t>
            </w:r>
            <w:r w:rsidRPr="00D8788E">
              <w:rPr>
                <w:rFonts w:ascii="宋体" w:cs="宋体" w:hint="eastAsia"/>
                <w:sz w:val="20"/>
                <w:szCs w:val="20"/>
                <w:lang w:val="zh-CN"/>
              </w:rPr>
              <w:t>我不开赛车或做爆米花</w:t>
            </w:r>
            <w:r w:rsidRPr="00D8788E">
              <w:rPr>
                <w:sz w:val="20"/>
                <w:szCs w:val="20"/>
                <w:lang w:val="en-NZ"/>
              </w:rPr>
              <w:t>.</w:t>
            </w:r>
            <w:r w:rsidRPr="00D8788E">
              <w:rPr>
                <w:rFonts w:ascii="宋体" w:cs="宋体" w:hint="eastAsia"/>
                <w:sz w:val="20"/>
                <w:szCs w:val="20"/>
                <w:lang w:val="zh-CN"/>
              </w:rPr>
              <w:t>我的收入没有捐给过慈善机构</w:t>
            </w:r>
            <w:r w:rsidRPr="00D8788E">
              <w:rPr>
                <w:sz w:val="20"/>
                <w:szCs w:val="20"/>
                <w:lang w:val="en-NZ"/>
              </w:rPr>
              <w:t>.</w:t>
            </w:r>
            <w:r w:rsidRPr="00D8788E">
              <w:rPr>
                <w:rFonts w:ascii="宋体" w:cs="宋体" w:hint="eastAsia"/>
                <w:sz w:val="20"/>
                <w:szCs w:val="20"/>
                <w:lang w:val="zh-CN"/>
              </w:rPr>
              <w:t>瞧</w:t>
            </w:r>
            <w:r w:rsidRPr="00D8788E">
              <w:rPr>
                <w:sz w:val="20"/>
                <w:szCs w:val="20"/>
                <w:lang w:val="en-NZ"/>
              </w:rPr>
              <w:t>, Chandler...</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现在对你</w:t>
            </w:r>
            <w:r w:rsidRPr="00D8788E">
              <w:rPr>
                <w:sz w:val="20"/>
                <w:szCs w:val="20"/>
                <w:lang w:val="en-NZ"/>
              </w:rPr>
              <w:t>,</w:t>
            </w:r>
            <w:r w:rsidRPr="00D8788E">
              <w:rPr>
                <w:rFonts w:ascii="宋体" w:cs="宋体" w:hint="eastAsia"/>
                <w:sz w:val="20"/>
                <w:szCs w:val="20"/>
                <w:lang w:val="zh-CN"/>
              </w:rPr>
              <w:t>没有人有比我更低的评价了</w:t>
            </w:r>
            <w:r w:rsidRPr="00D8788E">
              <w:rPr>
                <w:sz w:val="20"/>
                <w:szCs w:val="20"/>
                <w:lang w:val="en-NZ"/>
              </w:rPr>
              <w:t>.</w:t>
            </w:r>
            <w:r w:rsidRPr="00D8788E">
              <w:rPr>
                <w:rFonts w:ascii="宋体" w:cs="宋体" w:hint="eastAsia"/>
                <w:sz w:val="20"/>
                <w:szCs w:val="20"/>
                <w:lang w:val="zh-CN"/>
              </w:rPr>
              <w:t>但我还是相信你做的到</w:t>
            </w:r>
            <w:r w:rsidRPr="00D8788E">
              <w:rPr>
                <w:sz w:val="20"/>
                <w:szCs w:val="20"/>
                <w:lang w:val="en-NZ"/>
              </w:rPr>
              <w:t>.</w:t>
            </w:r>
            <w:r w:rsidRPr="00D8788E">
              <w:rPr>
                <w:rFonts w:ascii="宋体" w:cs="宋体" w:hint="eastAsia"/>
                <w:sz w:val="20"/>
                <w:szCs w:val="20"/>
                <w:lang w:val="zh-CN"/>
              </w:rPr>
              <w:t>我希望如此</w:t>
            </w:r>
            <w:r w:rsidRPr="00D8788E">
              <w:rPr>
                <w:sz w:val="20"/>
                <w:szCs w:val="20"/>
                <w:lang w:val="en-NZ"/>
              </w:rPr>
              <w:t>,</w:t>
            </w:r>
            <w:r w:rsidRPr="00D8788E">
              <w:rPr>
                <w:rFonts w:ascii="宋体" w:cs="宋体" w:hint="eastAsia"/>
                <w:sz w:val="20"/>
                <w:szCs w:val="20"/>
                <w:lang w:val="zh-CN"/>
              </w:rPr>
              <w:t>我很爱她</w:t>
            </w:r>
            <w:r w:rsidRPr="00D8788E">
              <w:rPr>
                <w:sz w:val="20"/>
                <w:szCs w:val="20"/>
                <w:lang w:val="en-NZ"/>
              </w:rPr>
              <w:t>,</w:t>
            </w:r>
            <w:r w:rsidRPr="00D8788E">
              <w:rPr>
                <w:rFonts w:ascii="宋体" w:cs="宋体" w:hint="eastAsia"/>
                <w:sz w:val="20"/>
                <w:szCs w:val="20"/>
                <w:lang w:val="zh-CN"/>
              </w:rPr>
              <w:t>但是我害怕</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这件事太重要了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没错</w:t>
            </w:r>
            <w:r w:rsidRPr="00D8788E">
              <w:rPr>
                <w:sz w:val="20"/>
                <w:szCs w:val="20"/>
                <w:lang w:val="en-NZ"/>
              </w:rPr>
              <w:t>,</w:t>
            </w:r>
            <w:r w:rsidRPr="00D8788E">
              <w:rPr>
                <w:rFonts w:ascii="宋体" w:cs="宋体" w:hint="eastAsia"/>
                <w:sz w:val="20"/>
                <w:szCs w:val="20"/>
                <w:lang w:val="zh-CN"/>
              </w:rPr>
              <w:t>很重要</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那么我们一次做一点试试</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暂时忘了婚姻</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我们只是回家洗个澡</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这没什么可怕的是吗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这就要看你的</w:t>
            </w:r>
            <w:r w:rsidRPr="00D8788E">
              <w:rPr>
                <w:sz w:val="20"/>
                <w:szCs w:val="20"/>
                <w:lang w:val="en-NZ"/>
              </w:rPr>
              <w:t>"</w:t>
            </w:r>
            <w:r w:rsidRPr="00D8788E">
              <w:rPr>
                <w:rFonts w:ascii="宋体" w:cs="宋体" w:hint="eastAsia"/>
                <w:sz w:val="20"/>
                <w:szCs w:val="20"/>
                <w:lang w:val="zh-CN"/>
              </w:rPr>
              <w:t>我们</w:t>
            </w:r>
            <w:r w:rsidRPr="00D8788E">
              <w:rPr>
                <w:sz w:val="20"/>
                <w:szCs w:val="20"/>
                <w:lang w:val="en-NZ"/>
              </w:rPr>
              <w:t>"</w:t>
            </w:r>
            <w:r w:rsidRPr="00D8788E">
              <w:rPr>
                <w:rFonts w:ascii="宋体" w:cs="宋体" w:hint="eastAsia"/>
                <w:sz w:val="20"/>
                <w:szCs w:val="20"/>
                <w:lang w:val="zh-CN"/>
              </w:rPr>
              <w:t>是怎么回事了</w:t>
            </w:r>
            <w:r w:rsidRPr="00D8788E">
              <w:rPr>
                <w:sz w:val="20"/>
                <w:szCs w:val="20"/>
                <w:lang w:val="en-NZ"/>
              </w:rPr>
              <w:t>.</w:t>
            </w:r>
            <w:r w:rsidRPr="00D8788E">
              <w:rPr>
                <w:rFonts w:ascii="宋体" w:cs="宋体" w:hint="eastAsia"/>
                <w:sz w:val="20"/>
                <w:szCs w:val="20"/>
                <w:lang w:val="zh-CN"/>
              </w:rPr>
              <w:t>夜晚是最难熬的</w:t>
            </w:r>
            <w:r w:rsidRPr="00D8788E">
              <w:rPr>
                <w:sz w:val="20"/>
                <w:szCs w:val="20"/>
                <w:lang w:val="en-NZ"/>
              </w:rPr>
              <w:t>.</w:t>
            </w:r>
            <w:r w:rsidRPr="00D8788E">
              <w:rPr>
                <w:rFonts w:ascii="宋体" w:cs="宋体" w:hint="eastAsia"/>
                <w:sz w:val="20"/>
                <w:szCs w:val="20"/>
                <w:lang w:val="zh-CN"/>
              </w:rPr>
              <w:t>但是到了白天</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就会和晚上一样困难</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等到晚上到来</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白天和晚上都困难</w:t>
            </w:r>
            <w:r w:rsidRPr="00D8788E">
              <w:rPr>
                <w:sz w:val="20"/>
                <w:szCs w:val="20"/>
                <w:lang w:val="en-NZ"/>
              </w:rPr>
              <w:t>,</w:t>
            </w:r>
            <w:r w:rsidRPr="00D8788E">
              <w:rPr>
                <w:rFonts w:ascii="宋体" w:cs="宋体" w:hint="eastAsia"/>
                <w:sz w:val="20"/>
                <w:szCs w:val="20"/>
                <w:lang w:val="zh-CN"/>
              </w:rPr>
              <w:t>我知道了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我必须开始准备了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今天我结婚</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我知道</w:t>
            </w:r>
            <w:r w:rsidRPr="00D8788E">
              <w:rPr>
                <w:sz w:val="20"/>
                <w:szCs w:val="20"/>
                <w:lang w:val="en-NZ"/>
              </w:rPr>
              <w:t>,</w:t>
            </w:r>
            <w:r w:rsidRPr="00D8788E">
              <w:rPr>
                <w:rFonts w:ascii="宋体" w:cs="宋体" w:hint="eastAsia"/>
                <w:sz w:val="20"/>
                <w:szCs w:val="20"/>
                <w:lang w:val="zh-CN"/>
              </w:rPr>
              <w:t>在黄昏</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那对我是一个很艰难的时刻</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我要开始化妆了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我们要在一个小时内到那里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等一下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等一下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我们去吃午饭吧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我不能去吃午饭</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哦</w:t>
            </w:r>
            <w:r w:rsidRPr="00D8788E">
              <w:rPr>
                <w:sz w:val="20"/>
                <w:szCs w:val="20"/>
                <w:lang w:val="en-NZ"/>
              </w:rPr>
              <w:t>,</w:t>
            </w:r>
            <w:r w:rsidRPr="00D8788E">
              <w:rPr>
                <w:rFonts w:ascii="宋体" w:cs="宋体" w:hint="eastAsia"/>
                <w:sz w:val="20"/>
                <w:szCs w:val="20"/>
                <w:lang w:val="zh-CN"/>
              </w:rPr>
              <w:t>天呀</w:t>
            </w:r>
            <w:r w:rsidRPr="00D8788E">
              <w:rPr>
                <w:sz w:val="20"/>
                <w:szCs w:val="20"/>
                <w:lang w:val="en-NZ"/>
              </w:rPr>
              <w:t>,</w:t>
            </w:r>
            <w:r w:rsidRPr="00D8788E">
              <w:rPr>
                <w:rFonts w:ascii="宋体" w:cs="宋体" w:hint="eastAsia"/>
                <w:sz w:val="20"/>
                <w:szCs w:val="20"/>
                <w:lang w:val="zh-CN"/>
              </w:rPr>
              <w:t>我摔倒了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怎么回事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r w:rsidRPr="00D8788E">
              <w:rPr>
                <w:rFonts w:ascii="宋体" w:cs="宋体" w:hint="eastAsia"/>
                <w:sz w:val="20"/>
                <w:szCs w:val="20"/>
                <w:lang w:val="zh-CN"/>
              </w:rPr>
              <w:t>亲爱的</w:t>
            </w:r>
            <w:r w:rsidRPr="00D8788E">
              <w:rPr>
                <w:sz w:val="20"/>
                <w:szCs w:val="20"/>
                <w:lang w:val="en-NZ"/>
              </w:rPr>
              <w:t xml:space="preserve">, </w:t>
            </w:r>
            <w:r w:rsidRPr="00D8788E">
              <w:rPr>
                <w:rFonts w:ascii="宋体" w:cs="宋体" w:hint="eastAsia"/>
                <w:sz w:val="20"/>
                <w:szCs w:val="20"/>
                <w:lang w:val="zh-CN"/>
              </w:rPr>
              <w:t>听我说</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当我告诉你之后</w:t>
            </w:r>
            <w:r w:rsidRPr="00D8788E">
              <w:rPr>
                <w:sz w:val="20"/>
                <w:szCs w:val="20"/>
                <w:lang w:val="en-NZ"/>
              </w:rPr>
              <w:t>,</w:t>
            </w:r>
            <w:r w:rsidRPr="00D8788E">
              <w:rPr>
                <w:rFonts w:ascii="宋体" w:cs="宋体" w:hint="eastAsia"/>
                <w:sz w:val="20"/>
                <w:szCs w:val="20"/>
                <w:lang w:val="zh-CN"/>
              </w:rPr>
              <w:t>记住</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我们都支持你</w:t>
            </w:r>
            <w:r w:rsidRPr="00D8788E">
              <w:rPr>
                <w:sz w:val="20"/>
                <w:szCs w:val="20"/>
                <w:lang w:val="en-NZ"/>
              </w:rPr>
              <w:t>,</w:t>
            </w:r>
            <w:r w:rsidRPr="00D8788E">
              <w:rPr>
                <w:rFonts w:ascii="宋体" w:cs="宋体" w:hint="eastAsia"/>
                <w:sz w:val="20"/>
                <w:szCs w:val="20"/>
                <w:lang w:val="zh-CN"/>
              </w:rPr>
              <w:t>爱你</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r w:rsidRPr="00D8788E">
              <w:rPr>
                <w:rFonts w:ascii="宋体" w:cs="宋体" w:hint="eastAsia"/>
                <w:sz w:val="20"/>
                <w:szCs w:val="20"/>
                <w:lang w:val="zh-CN"/>
              </w:rPr>
              <w:t>你真要弄得我慌了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我们找不到</w:t>
            </w:r>
            <w:r w:rsidRPr="00D8788E">
              <w:rPr>
                <w:sz w:val="20"/>
                <w:szCs w:val="20"/>
                <w:lang w:val="en-NZ"/>
              </w:rPr>
              <w:t>Chandler</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的马甲</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我们找不到</w:t>
            </w:r>
            <w:r w:rsidRPr="00D8788E">
              <w:rPr>
                <w:sz w:val="20"/>
                <w:szCs w:val="20"/>
                <w:lang w:val="en-NZ"/>
              </w:rPr>
              <w:t>Chandler</w:t>
            </w:r>
            <w:r w:rsidRPr="00D8788E">
              <w:rPr>
                <w:rFonts w:ascii="宋体" w:cs="宋体" w:hint="eastAsia"/>
                <w:sz w:val="20"/>
                <w:szCs w:val="20"/>
                <w:lang w:val="zh-CN"/>
              </w:rPr>
              <w:t>的马甲</w:t>
            </w:r>
            <w:r w:rsidRPr="00D8788E">
              <w:rPr>
                <w:sz w:val="20"/>
                <w:szCs w:val="20"/>
                <w:lang w:val="en-NZ"/>
              </w:rPr>
              <w:t>.</w:t>
            </w:r>
            <w:r w:rsidRPr="00D8788E">
              <w:rPr>
                <w:rFonts w:ascii="宋体" w:cs="宋体" w:hint="eastAsia"/>
                <w:sz w:val="20"/>
                <w:szCs w:val="20"/>
                <w:lang w:val="zh-CN"/>
              </w:rPr>
              <w:t>怎么会这样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等等</w:t>
            </w:r>
            <w:r w:rsidRPr="00D8788E">
              <w:rPr>
                <w:sz w:val="20"/>
                <w:szCs w:val="20"/>
                <w:lang w:val="en-NZ"/>
              </w:rPr>
              <w:t>,</w:t>
            </w:r>
            <w:r w:rsidRPr="00D8788E">
              <w:rPr>
                <w:rFonts w:ascii="宋体" w:cs="宋体" w:hint="eastAsia"/>
                <w:sz w:val="20"/>
                <w:szCs w:val="20"/>
                <w:lang w:val="zh-CN"/>
              </w:rPr>
              <w:t>你是认真的吗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找到马甲了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我们得留意些省得又丢了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哦</w:t>
            </w:r>
            <w:r w:rsidRPr="00D8788E">
              <w:rPr>
                <w:sz w:val="20"/>
                <w:szCs w:val="20"/>
                <w:lang w:val="en-NZ"/>
              </w:rPr>
              <w:t>,</w:t>
            </w:r>
            <w:r w:rsidRPr="00D8788E">
              <w:rPr>
                <w:rFonts w:ascii="宋体" w:cs="宋体" w:hint="eastAsia"/>
                <w:sz w:val="20"/>
                <w:szCs w:val="20"/>
                <w:lang w:val="zh-CN"/>
              </w:rPr>
              <w:t>好了</w:t>
            </w:r>
            <w:r w:rsidRPr="00D8788E">
              <w:rPr>
                <w:sz w:val="20"/>
                <w:szCs w:val="20"/>
                <w:lang w:val="en-NZ"/>
              </w:rPr>
              <w:t>,</w:t>
            </w:r>
            <w:r w:rsidRPr="00D8788E">
              <w:rPr>
                <w:rFonts w:ascii="宋体" w:cs="宋体" w:hint="eastAsia"/>
                <w:sz w:val="20"/>
                <w:szCs w:val="20"/>
                <w:lang w:val="zh-CN"/>
              </w:rPr>
              <w:t>不要再吓我了</w:t>
            </w:r>
            <w:r w:rsidRPr="00D8788E">
              <w:rPr>
                <w:sz w:val="20"/>
                <w:szCs w:val="20"/>
                <w:lang w:val="en-NZ"/>
              </w:rPr>
              <w:t>,</w:t>
            </w:r>
            <w:r w:rsidRPr="00D8788E">
              <w:rPr>
                <w:rFonts w:ascii="宋体" w:cs="宋体" w:hint="eastAsia"/>
                <w:sz w:val="20"/>
                <w:szCs w:val="20"/>
                <w:lang w:val="zh-CN"/>
              </w:rPr>
              <w:t>好吗</w:t>
            </w:r>
            <w:r w:rsidRPr="00D8788E">
              <w:rPr>
                <w:sz w:val="20"/>
                <w:szCs w:val="20"/>
                <w:lang w:val="en-NZ"/>
              </w:rPr>
              <w:t>?</w:t>
            </w:r>
            <w:r w:rsidRPr="00D8788E">
              <w:rPr>
                <w:rFonts w:ascii="宋体" w:cs="宋体" w:hint="eastAsia"/>
                <w:sz w:val="20"/>
                <w:szCs w:val="20"/>
                <w:lang w:val="zh-CN"/>
              </w:rPr>
              <w:t>那一瞬间</w:t>
            </w:r>
            <w:r w:rsidRPr="00D8788E">
              <w:rPr>
                <w:sz w:val="20"/>
                <w:szCs w:val="20"/>
                <w:lang w:val="en-NZ"/>
              </w:rPr>
              <w:t>,</w:t>
            </w:r>
            <w:r w:rsidRPr="00D8788E">
              <w:rPr>
                <w:rFonts w:ascii="宋体" w:cs="宋体" w:hint="eastAsia"/>
                <w:sz w:val="20"/>
                <w:szCs w:val="20"/>
                <w:lang w:val="zh-CN"/>
              </w:rPr>
              <w:t>我就好像</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天呀</w:t>
            </w:r>
            <w:r w:rsidRPr="00D8788E">
              <w:rPr>
                <w:sz w:val="20"/>
                <w:szCs w:val="20"/>
                <w:lang w:val="en-NZ"/>
              </w:rPr>
              <w:t>!</w:t>
            </w:r>
            <w:r w:rsidRPr="00D8788E">
              <w:rPr>
                <w:rFonts w:ascii="宋体" w:cs="宋体" w:hint="eastAsia"/>
                <w:sz w:val="20"/>
                <w:szCs w:val="20"/>
                <w:lang w:val="zh-CN"/>
              </w:rPr>
              <w:t>最坏的事情发生了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我很快就会死在这个洞里。</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那可以被安排。</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我们重来。</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什么？他抓住我</w:t>
            </w:r>
            <w:r w:rsidRPr="00D8788E">
              <w:rPr>
                <w:sz w:val="20"/>
                <w:szCs w:val="20"/>
                <w:lang w:val="en-NZ"/>
              </w:rPr>
              <w:t xml:space="preserve"> </w:t>
            </w:r>
            <w:r w:rsidRPr="00D8788E">
              <w:rPr>
                <w:rFonts w:ascii="宋体" w:cs="宋体" w:hint="eastAsia"/>
                <w:sz w:val="20"/>
                <w:szCs w:val="20"/>
                <w:lang w:val="zh-CN"/>
              </w:rPr>
              <w:t>了！</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你精神不集中，今天？</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怎么这么慢。</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听着，我的最好的朋友一小时后结婚</w:t>
            </w:r>
            <w:r w:rsidRPr="00D8788E">
              <w:rPr>
                <w:sz w:val="20"/>
                <w:szCs w:val="20"/>
                <w:lang w:val="en-NZ"/>
              </w:rPr>
              <w:t>,</w:t>
            </w:r>
            <w:r w:rsidRPr="00D8788E">
              <w:rPr>
                <w:rFonts w:ascii="宋体" w:cs="宋体" w:hint="eastAsia"/>
                <w:sz w:val="20"/>
                <w:szCs w:val="20"/>
                <w:lang w:val="zh-CN"/>
              </w:rPr>
              <w:t>好吗？</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我是主婚人．拜托！拜托！</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你能一块来吗？</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当然！我很抱歉．我恨你把迟到推到我身上，我可以．</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谢谢．谢谢．</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你们结过婚是吗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后来发生了什么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你们分居啦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新娘来了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哦</w:t>
            </w:r>
            <w:r w:rsidRPr="00D8788E">
              <w:rPr>
                <w:sz w:val="20"/>
                <w:szCs w:val="20"/>
                <w:lang w:val="en-NZ"/>
              </w:rPr>
              <w:t>,</w:t>
            </w:r>
            <w:r w:rsidRPr="00D8788E">
              <w:rPr>
                <w:rFonts w:ascii="宋体" w:cs="宋体" w:hint="eastAsia"/>
                <w:sz w:val="20"/>
                <w:szCs w:val="20"/>
                <w:lang w:val="zh-CN"/>
              </w:rPr>
              <w:t>天呀</w:t>
            </w:r>
            <w:r w:rsidRPr="00D8788E">
              <w:rPr>
                <w:sz w:val="20"/>
                <w:szCs w:val="20"/>
                <w:lang w:val="en-NZ"/>
              </w:rPr>
              <w:t>, Monica!</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我想天天穿着这个</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你看起来真漂亮</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我真为我感到高兴</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电话铃响</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你好</w:t>
            </w:r>
            <w:r w:rsidRPr="00D8788E">
              <w:rPr>
                <w:sz w:val="20"/>
                <w:szCs w:val="20"/>
                <w:lang w:val="en-NZ"/>
              </w:rPr>
              <w:t>?Chandler</w:t>
            </w:r>
            <w:r w:rsidRPr="00D8788E">
              <w:rPr>
                <w:rFonts w:ascii="宋体" w:cs="宋体" w:hint="eastAsia"/>
                <w:sz w:val="20"/>
                <w:szCs w:val="20"/>
                <w:lang w:val="zh-CN"/>
              </w:rPr>
              <w:t>出现了吗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我们找到他了</w:t>
            </w:r>
            <w:r w:rsidRPr="00D8788E">
              <w:rPr>
                <w:sz w:val="20"/>
                <w:szCs w:val="20"/>
                <w:lang w:val="en-NZ"/>
              </w:rPr>
              <w:t>,</w:t>
            </w:r>
            <w:r w:rsidRPr="00D8788E">
              <w:rPr>
                <w:rFonts w:ascii="宋体" w:cs="宋体" w:hint="eastAsia"/>
                <w:sz w:val="20"/>
                <w:szCs w:val="20"/>
                <w:lang w:val="zh-CN"/>
              </w:rPr>
              <w:t>一切都很好</w:t>
            </w:r>
            <w:r w:rsidRPr="00D8788E">
              <w:rPr>
                <w:sz w:val="20"/>
                <w:szCs w:val="20"/>
                <w:lang w:val="en-NZ"/>
              </w:rPr>
              <w:t>.</w:t>
            </w:r>
            <w:r w:rsidRPr="00D8788E">
              <w:rPr>
                <w:rFonts w:ascii="宋体" w:cs="宋体" w:hint="eastAsia"/>
                <w:sz w:val="20"/>
                <w:szCs w:val="20"/>
                <w:lang w:val="zh-CN"/>
              </w:rPr>
              <w:t>该死</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你在哪里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我还在拍摄中</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婚礼不到一小时就要举行啦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对不起</w:t>
            </w:r>
            <w:r w:rsidRPr="00D8788E">
              <w:rPr>
                <w:sz w:val="20"/>
                <w:szCs w:val="20"/>
                <w:lang w:val="en-NZ"/>
              </w:rPr>
              <w:t>,</w:t>
            </w:r>
            <w:r w:rsidRPr="00D8788E">
              <w:rPr>
                <w:rFonts w:ascii="宋体" w:cs="宋体" w:hint="eastAsia"/>
                <w:sz w:val="20"/>
                <w:szCs w:val="20"/>
                <w:lang w:val="zh-CN"/>
              </w:rPr>
              <w:t>那个人喝醉了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直到我拍完</w:t>
            </w:r>
            <w:r w:rsidRPr="00D8788E">
              <w:rPr>
                <w:sz w:val="20"/>
                <w:szCs w:val="20"/>
                <w:lang w:val="en-NZ"/>
              </w:rPr>
              <w:t>,</w:t>
            </w:r>
            <w:r w:rsidRPr="00D8788E">
              <w:rPr>
                <w:rFonts w:ascii="宋体" w:cs="宋体" w:hint="eastAsia"/>
                <w:sz w:val="20"/>
                <w:szCs w:val="20"/>
                <w:lang w:val="zh-CN"/>
              </w:rPr>
              <w:t>他们不让我走</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天那</w:t>
            </w:r>
            <w:r w:rsidRPr="00D8788E">
              <w:rPr>
                <w:sz w:val="20"/>
                <w:szCs w:val="20"/>
                <w:lang w:val="en-NZ"/>
              </w:rPr>
              <w:t>,</w:t>
            </w:r>
            <w:r w:rsidRPr="00D8788E">
              <w:rPr>
                <w:rFonts w:ascii="宋体" w:cs="宋体" w:hint="eastAsia"/>
                <w:sz w:val="20"/>
                <w:szCs w:val="20"/>
                <w:lang w:val="zh-CN"/>
              </w:rPr>
              <w:t>我该找另一个司仪</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w:t>
            </w:r>
            <w:r w:rsidRPr="00D8788E">
              <w:rPr>
                <w:sz w:val="20"/>
                <w:szCs w:val="20"/>
                <w:lang w:val="en-NZ"/>
              </w:rPr>
              <w:t>,</w:t>
            </w:r>
            <w:r w:rsidRPr="00D8788E">
              <w:rPr>
                <w:rFonts w:ascii="宋体" w:cs="宋体" w:hint="eastAsia"/>
                <w:sz w:val="20"/>
                <w:szCs w:val="20"/>
                <w:lang w:val="zh-CN"/>
              </w:rPr>
              <w:t>我是司仪</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让他们接电话</w:t>
            </w:r>
            <w:r w:rsidRPr="00D8788E">
              <w:rPr>
                <w:sz w:val="20"/>
                <w:szCs w:val="20"/>
                <w:lang w:val="en-NZ"/>
              </w:rPr>
              <w:t>,</w:t>
            </w:r>
            <w:r w:rsidRPr="00D8788E">
              <w:rPr>
                <w:rFonts w:ascii="宋体" w:cs="宋体" w:hint="eastAsia"/>
                <w:sz w:val="20"/>
                <w:szCs w:val="20"/>
                <w:lang w:val="zh-CN"/>
              </w:rPr>
              <w:t>我在这里宣布他们结婚</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 xml:space="preserve">Joey, </w:t>
            </w:r>
            <w:r w:rsidRPr="00D8788E">
              <w:rPr>
                <w:rFonts w:ascii="宋体" w:cs="宋体" w:hint="eastAsia"/>
                <w:sz w:val="20"/>
                <w:szCs w:val="20"/>
                <w:lang w:val="zh-CN"/>
              </w:rPr>
              <w:t>我要走了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不要挂掉电话</w:t>
            </w:r>
            <w:r w:rsidRPr="00D8788E">
              <w:rPr>
                <w:sz w:val="20"/>
                <w:szCs w:val="20"/>
                <w:lang w:val="en-NZ"/>
              </w:rPr>
              <w:t>!</w:t>
            </w:r>
            <w:r w:rsidRPr="00D8788E">
              <w:rPr>
                <w:rFonts w:ascii="宋体" w:cs="宋体" w:hint="eastAsia"/>
                <w:sz w:val="20"/>
                <w:szCs w:val="20"/>
                <w:lang w:val="zh-CN"/>
              </w:rPr>
              <w:t>我会让你和我结婚</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我有这个权利</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好啦</w:t>
            </w:r>
            <w:r w:rsidRPr="00D8788E">
              <w:rPr>
                <w:sz w:val="20"/>
                <w:szCs w:val="20"/>
                <w:lang w:val="en-NZ"/>
              </w:rPr>
              <w:t>,</w:t>
            </w:r>
            <w:r w:rsidRPr="00D8788E">
              <w:rPr>
                <w:rFonts w:ascii="宋体" w:cs="宋体" w:hint="eastAsia"/>
                <w:sz w:val="20"/>
                <w:szCs w:val="20"/>
                <w:lang w:val="zh-CN"/>
              </w:rPr>
              <w:t>你现在穿上礼服了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不是很吓人</w:t>
            </w:r>
            <w:r w:rsidRPr="00D8788E">
              <w:rPr>
                <w:sz w:val="20"/>
                <w:szCs w:val="20"/>
                <w:lang w:val="en-NZ"/>
              </w:rPr>
              <w:t>,</w:t>
            </w:r>
            <w:r w:rsidRPr="00D8788E">
              <w:rPr>
                <w:rFonts w:ascii="宋体" w:cs="宋体" w:hint="eastAsia"/>
                <w:sz w:val="20"/>
                <w:szCs w:val="20"/>
                <w:lang w:val="zh-CN"/>
              </w:rPr>
              <w:t>是不是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不是</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我告诉你</w:t>
            </w:r>
            <w:r w:rsidRPr="00D8788E">
              <w:rPr>
                <w:sz w:val="20"/>
                <w:szCs w:val="20"/>
                <w:lang w:val="en-NZ"/>
              </w:rPr>
              <w:t>,</w:t>
            </w:r>
            <w:r w:rsidRPr="00D8788E">
              <w:rPr>
                <w:rFonts w:ascii="宋体" w:cs="宋体" w:hint="eastAsia"/>
                <w:sz w:val="20"/>
                <w:szCs w:val="20"/>
                <w:lang w:val="zh-CN"/>
              </w:rPr>
              <w:t>就穿一小段时间</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r w:rsidRPr="00D8788E">
              <w:rPr>
                <w:rFonts w:ascii="宋体" w:cs="宋体" w:hint="eastAsia"/>
                <w:sz w:val="20"/>
                <w:szCs w:val="20"/>
                <w:lang w:val="zh-CN"/>
              </w:rPr>
              <w:t>下面干什么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结婚</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你可以做到</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就好像你前面做的一样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好吧</w:t>
            </w:r>
            <w:r w:rsidRPr="00D8788E">
              <w:rPr>
                <w:sz w:val="20"/>
                <w:szCs w:val="20"/>
                <w:lang w:val="en-NZ"/>
              </w:rPr>
              <w:t>,</w:t>
            </w:r>
            <w:r w:rsidRPr="00D8788E">
              <w:rPr>
                <w:rFonts w:ascii="宋体" w:cs="宋体" w:hint="eastAsia"/>
                <w:sz w:val="20"/>
                <w:szCs w:val="20"/>
                <w:lang w:val="zh-CN"/>
              </w:rPr>
              <w:t>你是对的</w:t>
            </w:r>
            <w:r w:rsidRPr="00D8788E">
              <w:rPr>
                <w:sz w:val="20"/>
                <w:szCs w:val="20"/>
                <w:lang w:val="en-NZ"/>
              </w:rPr>
              <w:t>,</w:t>
            </w:r>
            <w:r w:rsidRPr="00D8788E">
              <w:rPr>
                <w:rFonts w:ascii="宋体" w:cs="宋体" w:hint="eastAsia"/>
                <w:sz w:val="20"/>
                <w:szCs w:val="20"/>
                <w:lang w:val="zh-CN"/>
              </w:rPr>
              <w:t>我做的到</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我要出去一下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你去哪里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我不会跑掉的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我需要点新鲜空气</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哦</w:t>
            </w:r>
            <w:r w:rsidRPr="00D8788E">
              <w:rPr>
                <w:sz w:val="20"/>
                <w:szCs w:val="20"/>
                <w:lang w:val="en-NZ"/>
              </w:rPr>
              <w:t>,</w:t>
            </w:r>
            <w:r w:rsidRPr="00D8788E">
              <w:rPr>
                <w:rFonts w:ascii="宋体" w:cs="宋体" w:hint="eastAsia"/>
                <w:sz w:val="20"/>
                <w:szCs w:val="20"/>
                <w:lang w:val="zh-CN"/>
              </w:rPr>
              <w:t>新鲜空气</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掩护我</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也许你有点反应过度了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我们该做点什么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Joey</w:t>
            </w:r>
            <w:r w:rsidRPr="00D8788E">
              <w:rPr>
                <w:rFonts w:ascii="宋体" w:cs="宋体" w:hint="eastAsia"/>
                <w:sz w:val="20"/>
                <w:szCs w:val="20"/>
                <w:lang w:val="zh-CN"/>
              </w:rPr>
              <w:t>没办法办到</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我要找找其他的婚礼的司仪</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不要告诉他们</w:t>
            </w:r>
            <w:r w:rsidRPr="00D8788E">
              <w:rPr>
                <w:sz w:val="20"/>
                <w:szCs w:val="20"/>
                <w:lang w:val="en-NZ"/>
              </w:rPr>
              <w:t>Monica</w:t>
            </w:r>
            <w:r w:rsidRPr="00D8788E">
              <w:rPr>
                <w:rFonts w:ascii="宋体" w:cs="宋体" w:hint="eastAsia"/>
                <w:sz w:val="20"/>
                <w:szCs w:val="20"/>
                <w:lang w:val="zh-CN"/>
              </w:rPr>
              <w:t>怀孕了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他们会不高兴做司仪的的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Anastassakis Papasifakis</w:t>
            </w:r>
            <w:r w:rsidRPr="00D8788E">
              <w:rPr>
                <w:rFonts w:ascii="宋体" w:cs="宋体" w:hint="eastAsia"/>
                <w:sz w:val="20"/>
                <w:szCs w:val="20"/>
                <w:lang w:val="zh-CN"/>
              </w:rPr>
              <w:t>的婚礼</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太棒了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恭喜你们</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太好了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嗨</w:t>
            </w:r>
            <w:r w:rsidRPr="00D8788E">
              <w:rPr>
                <w:sz w:val="20"/>
                <w:szCs w:val="20"/>
                <w:lang w:val="en-NZ"/>
              </w:rPr>
              <w:t>,</w:t>
            </w:r>
            <w:r w:rsidRPr="00D8788E">
              <w:rPr>
                <w:rFonts w:ascii="宋体" w:cs="宋体" w:hint="eastAsia"/>
                <w:sz w:val="20"/>
                <w:szCs w:val="20"/>
                <w:lang w:val="zh-CN"/>
              </w:rPr>
              <w:t>哦</w:t>
            </w:r>
            <w:r w:rsidRPr="00D8788E">
              <w:rPr>
                <w:sz w:val="20"/>
                <w:szCs w:val="20"/>
                <w:lang w:val="en-NZ"/>
              </w:rPr>
              <w:t>,</w:t>
            </w:r>
            <w:r w:rsidRPr="00D8788E">
              <w:rPr>
                <w:rFonts w:ascii="宋体" w:cs="宋体" w:hint="eastAsia"/>
                <w:sz w:val="20"/>
                <w:szCs w:val="20"/>
                <w:lang w:val="zh-CN"/>
              </w:rPr>
              <w:t>很不错的帽子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我希望你主持另一场婚礼</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可以吗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我不知道</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他们是希腊东正教徒吗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是的</w:t>
            </w:r>
            <w:r w:rsidRPr="00D8788E">
              <w:rPr>
                <w:sz w:val="20"/>
                <w:szCs w:val="20"/>
                <w:lang w:val="en-NZ"/>
              </w:rPr>
              <w:t>,</w:t>
            </w:r>
            <w:r w:rsidRPr="00D8788E">
              <w:rPr>
                <w:rFonts w:ascii="宋体" w:cs="宋体" w:hint="eastAsia"/>
                <w:sz w:val="20"/>
                <w:szCs w:val="20"/>
                <w:lang w:val="zh-CN"/>
              </w:rPr>
              <w:t>是的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他们是我的朋友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Monica Stephanopolis.</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和</w:t>
            </w:r>
            <w:r w:rsidRPr="00D8788E">
              <w:rPr>
                <w:sz w:val="20"/>
                <w:szCs w:val="20"/>
                <w:lang w:val="en-NZ"/>
              </w:rPr>
              <w:t xml:space="preserve"> Chandler Acidophilus.</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嗨</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嗨</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谁见到</w:t>
            </w:r>
            <w:r w:rsidRPr="00D8788E">
              <w:rPr>
                <w:sz w:val="20"/>
                <w:szCs w:val="20"/>
                <w:lang w:val="en-NZ"/>
              </w:rPr>
              <w:t>Chandler</w:t>
            </w:r>
            <w:r w:rsidRPr="00D8788E">
              <w:rPr>
                <w:rFonts w:ascii="宋体" w:cs="宋体" w:hint="eastAsia"/>
                <w:sz w:val="20"/>
                <w:szCs w:val="20"/>
                <w:lang w:val="zh-CN"/>
              </w:rPr>
              <w:t>了吗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我想他是和你在一起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他曾经和我在一起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我们在玩捉迷藏</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你不能问我们</w:t>
            </w:r>
            <w:r w:rsidRPr="00D8788E">
              <w:rPr>
                <w:sz w:val="20"/>
                <w:szCs w:val="20"/>
                <w:lang w:val="en-NZ"/>
              </w:rPr>
              <w:t>,</w:t>
            </w:r>
            <w:r w:rsidRPr="00D8788E">
              <w:rPr>
                <w:rFonts w:ascii="宋体" w:cs="宋体" w:hint="eastAsia"/>
                <w:sz w:val="20"/>
                <w:szCs w:val="20"/>
                <w:lang w:val="zh-CN"/>
              </w:rPr>
              <w:t>儿子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那是作弊</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你是对的</w:t>
            </w:r>
            <w:r w:rsidRPr="00D8788E">
              <w:rPr>
                <w:sz w:val="20"/>
                <w:szCs w:val="20"/>
                <w:lang w:val="en-NZ"/>
              </w:rPr>
              <w:t xml:space="preserve">. </w:t>
            </w:r>
            <w:r w:rsidRPr="00D8788E">
              <w:rPr>
                <w:rFonts w:ascii="宋体" w:cs="宋体" w:hint="eastAsia"/>
                <w:sz w:val="20"/>
                <w:szCs w:val="20"/>
                <w:lang w:val="zh-CN"/>
              </w:rPr>
              <w:t>谢谢你让我保持诚实</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爸爸</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他不能来这里看到穿着婚纱的新娘</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当我们结婚的时候</w:t>
            </w:r>
            <w:r w:rsidRPr="00D8788E">
              <w:rPr>
                <w:sz w:val="20"/>
                <w:szCs w:val="20"/>
                <w:lang w:val="en-NZ"/>
              </w:rPr>
              <w:t xml:space="preserve">, </w:t>
            </w:r>
            <w:r w:rsidRPr="00D8788E">
              <w:rPr>
                <w:rFonts w:ascii="宋体" w:cs="宋体" w:hint="eastAsia"/>
                <w:sz w:val="20"/>
                <w:szCs w:val="20"/>
                <w:lang w:val="zh-CN"/>
              </w:rPr>
              <w:t>我看到穿婚纱的新郎</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那是在婚礼之后</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不会带来厄运的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亲爱的</w:t>
            </w:r>
            <w:r w:rsidRPr="00D8788E">
              <w:rPr>
                <w:sz w:val="20"/>
                <w:szCs w:val="20"/>
                <w:lang w:val="en-NZ"/>
              </w:rPr>
              <w:t>,</w:t>
            </w:r>
            <w:r w:rsidRPr="00D8788E">
              <w:rPr>
                <w:rFonts w:ascii="宋体" w:cs="宋体" w:hint="eastAsia"/>
                <w:sz w:val="20"/>
                <w:szCs w:val="20"/>
                <w:lang w:val="zh-CN"/>
              </w:rPr>
              <w:t>那不是好运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上帝呀</w:t>
            </w:r>
            <w:r w:rsidRPr="00D8788E">
              <w:rPr>
                <w:sz w:val="20"/>
                <w:szCs w:val="20"/>
                <w:lang w:val="en-NZ"/>
              </w:rPr>
              <w:t>! Monica.</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我知道</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Chandler</w:t>
            </w:r>
            <w:r w:rsidRPr="00D8788E">
              <w:rPr>
                <w:rFonts w:ascii="宋体" w:cs="宋体" w:hint="eastAsia"/>
                <w:sz w:val="20"/>
                <w:szCs w:val="20"/>
                <w:lang w:val="zh-CN"/>
              </w:rPr>
              <w:t>在干吗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他很好</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他做的很好</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不用担心</w:t>
            </w:r>
            <w:r w:rsidRPr="00D8788E">
              <w:rPr>
                <w:sz w:val="20"/>
                <w:szCs w:val="20"/>
                <w:lang w:val="en-NZ"/>
              </w:rPr>
              <w:t>Chandler.</w:t>
            </w:r>
          </w:p>
          <w:p w:rsidR="00D8788E" w:rsidRPr="00D8788E" w:rsidRDefault="00D8788E" w:rsidP="00D8788E">
            <w:pPr>
              <w:autoSpaceDE w:val="0"/>
              <w:autoSpaceDN w:val="0"/>
              <w:adjustRightInd w:val="0"/>
              <w:rPr>
                <w:sz w:val="20"/>
                <w:szCs w:val="20"/>
                <w:lang w:val="en-NZ"/>
              </w:rPr>
            </w:pPr>
            <w:r w:rsidRPr="00D8788E">
              <w:rPr>
                <w:sz w:val="20"/>
                <w:szCs w:val="20"/>
                <w:lang w:val="en-NZ"/>
              </w:rPr>
              <w:t xml:space="preserve">Phoebe, </w:t>
            </w:r>
            <w:r w:rsidRPr="00D8788E">
              <w:rPr>
                <w:rFonts w:ascii="宋体" w:cs="宋体" w:hint="eastAsia"/>
                <w:sz w:val="20"/>
                <w:szCs w:val="20"/>
                <w:lang w:val="zh-CN"/>
              </w:rPr>
              <w:t>我能和你谈谈吗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好的</w:t>
            </w:r>
            <w:r w:rsidRPr="00D8788E">
              <w:rPr>
                <w:sz w:val="20"/>
                <w:szCs w:val="20"/>
                <w:lang w:val="en-NZ"/>
              </w:rPr>
              <w:t>.</w:t>
            </w:r>
            <w:r w:rsidRPr="00D8788E">
              <w:rPr>
                <w:rFonts w:ascii="宋体" w:cs="宋体" w:hint="eastAsia"/>
                <w:sz w:val="20"/>
                <w:szCs w:val="20"/>
                <w:lang w:val="zh-CN"/>
              </w:rPr>
              <w:t>怎么啦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Chandler</w:t>
            </w:r>
            <w:r w:rsidRPr="00D8788E">
              <w:rPr>
                <w:rFonts w:ascii="宋体" w:cs="宋体" w:hint="eastAsia"/>
                <w:sz w:val="20"/>
                <w:szCs w:val="20"/>
                <w:lang w:val="zh-CN"/>
              </w:rPr>
              <w:t>又跑了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你为什么要和一个</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你知道有很大风险会跑掉的人玩捉迷藏</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 xml:space="preserve">Aaron, </w:t>
            </w:r>
            <w:r w:rsidRPr="00D8788E">
              <w:rPr>
                <w:rFonts w:ascii="宋体" w:cs="宋体" w:hint="eastAsia"/>
                <w:sz w:val="20"/>
                <w:szCs w:val="20"/>
                <w:lang w:val="zh-CN"/>
              </w:rPr>
              <w:t>你得让我走</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那家伙晕头转向的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对不起</w:t>
            </w:r>
            <w:r w:rsidRPr="00D8788E">
              <w:rPr>
                <w:sz w:val="20"/>
                <w:szCs w:val="20"/>
                <w:lang w:val="en-NZ"/>
              </w:rPr>
              <w:t>,</w:t>
            </w:r>
            <w:r w:rsidRPr="00D8788E">
              <w:rPr>
                <w:rFonts w:ascii="宋体" w:cs="宋体" w:hint="eastAsia"/>
                <w:sz w:val="20"/>
                <w:szCs w:val="20"/>
                <w:lang w:val="zh-CN"/>
              </w:rPr>
              <w:t>只要他还在这里</w:t>
            </w:r>
            <w:r w:rsidRPr="00D8788E">
              <w:rPr>
                <w:sz w:val="20"/>
                <w:szCs w:val="20"/>
                <w:lang w:val="en-NZ"/>
              </w:rPr>
              <w:t>,</w:t>
            </w:r>
            <w:r w:rsidRPr="00D8788E">
              <w:rPr>
                <w:rFonts w:ascii="宋体" w:cs="宋体" w:hint="eastAsia"/>
                <w:sz w:val="20"/>
                <w:szCs w:val="20"/>
                <w:lang w:val="zh-CN"/>
              </w:rPr>
              <w:t>还有意识</w:t>
            </w:r>
            <w:r w:rsidRPr="00D8788E">
              <w:rPr>
                <w:sz w:val="20"/>
                <w:szCs w:val="20"/>
                <w:lang w:val="en-NZ"/>
              </w:rPr>
              <w:t>,</w:t>
            </w:r>
            <w:r w:rsidRPr="00D8788E">
              <w:rPr>
                <w:rFonts w:ascii="宋体" w:cs="宋体" w:hint="eastAsia"/>
                <w:sz w:val="20"/>
                <w:szCs w:val="20"/>
                <w:lang w:val="zh-CN"/>
              </w:rPr>
              <w:t>我们就得拍下去</w:t>
            </w:r>
            <w:r w:rsidRPr="00D8788E">
              <w:rPr>
                <w:sz w:val="20"/>
                <w:szCs w:val="20"/>
                <w:lang w:val="en-NZ"/>
              </w:rPr>
              <w:t>.</w:t>
            </w:r>
            <w:r w:rsidRPr="00D8788E">
              <w:rPr>
                <w:rFonts w:ascii="宋体" w:cs="宋体" w:hint="eastAsia"/>
                <w:sz w:val="20"/>
                <w:szCs w:val="20"/>
                <w:lang w:val="zh-CN"/>
              </w:rPr>
              <w:t>你有没有一个大的叉子</w:t>
            </w:r>
            <w:r w:rsidRPr="00D8788E">
              <w:rPr>
                <w:sz w:val="20"/>
                <w:szCs w:val="20"/>
                <w:lang w:val="en-NZ"/>
              </w:rPr>
              <w:t>?</w:t>
            </w:r>
            <w:r w:rsidRPr="00D8788E">
              <w:rPr>
                <w:rFonts w:ascii="宋体" w:cs="宋体" w:hint="eastAsia"/>
                <w:sz w:val="20"/>
                <w:szCs w:val="20"/>
                <w:lang w:val="zh-CN"/>
              </w:rPr>
              <w:t>我和导演谈过了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我们今天的戏拍完了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我们拍完那一幕了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是的</w:t>
            </w:r>
            <w:r w:rsidRPr="00D8788E">
              <w:rPr>
                <w:sz w:val="20"/>
                <w:szCs w:val="20"/>
                <w:lang w:val="en-NZ"/>
              </w:rPr>
              <w:t>,</w:t>
            </w:r>
            <w:r w:rsidRPr="00D8788E">
              <w:rPr>
                <w:rFonts w:ascii="宋体" w:cs="宋体" w:hint="eastAsia"/>
                <w:sz w:val="20"/>
                <w:szCs w:val="20"/>
                <w:lang w:val="zh-CN"/>
              </w:rPr>
              <w:t>你表现的很好</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和你一样</w:t>
            </w:r>
            <w:r w:rsidRPr="00D8788E">
              <w:rPr>
                <w:sz w:val="20"/>
                <w:szCs w:val="20"/>
                <w:lang w:val="en-NZ"/>
              </w:rPr>
              <w:t>.</w:t>
            </w:r>
            <w:r w:rsidRPr="00D8788E">
              <w:rPr>
                <w:rFonts w:ascii="宋体" w:cs="宋体" w:hint="eastAsia"/>
                <w:sz w:val="20"/>
                <w:szCs w:val="20"/>
                <w:lang w:val="zh-CN"/>
              </w:rPr>
              <w:t>我开来你的车了</w:t>
            </w:r>
            <w:r w:rsidRPr="00D8788E">
              <w:rPr>
                <w:sz w:val="20"/>
                <w:szCs w:val="20"/>
                <w:lang w:val="en-NZ"/>
              </w:rPr>
              <w:t>.</w:t>
            </w:r>
            <w:r w:rsidRPr="00D8788E">
              <w:rPr>
                <w:rFonts w:ascii="宋体" w:cs="宋体" w:hint="eastAsia"/>
                <w:sz w:val="20"/>
                <w:szCs w:val="20"/>
                <w:lang w:val="zh-CN"/>
              </w:rPr>
              <w:t>就在外面</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谢谢你</w:t>
            </w:r>
            <w:r w:rsidRPr="00D8788E">
              <w:rPr>
                <w:sz w:val="20"/>
                <w:szCs w:val="20"/>
                <w:lang w:val="en-NZ"/>
              </w:rPr>
              <w:t xml:space="preserve">. </w:t>
            </w:r>
            <w:r w:rsidRPr="00D8788E">
              <w:rPr>
                <w:rFonts w:ascii="宋体" w:cs="宋体" w:hint="eastAsia"/>
                <w:sz w:val="20"/>
                <w:szCs w:val="20"/>
                <w:lang w:val="zh-CN"/>
              </w:rPr>
              <w:t>不用谢</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现在</w:t>
            </w:r>
            <w:r w:rsidRPr="00D8788E">
              <w:rPr>
                <w:sz w:val="20"/>
                <w:szCs w:val="20"/>
                <w:lang w:val="en-NZ"/>
              </w:rPr>
              <w:t>,</w:t>
            </w:r>
            <w:r w:rsidRPr="00D8788E">
              <w:rPr>
                <w:rFonts w:ascii="宋体" w:cs="宋体" w:hint="eastAsia"/>
                <w:sz w:val="20"/>
                <w:szCs w:val="20"/>
                <w:lang w:val="zh-CN"/>
              </w:rPr>
              <w:t>我们走吧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这是我的屁股吗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他在这里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怎么啦</w:t>
            </w:r>
            <w:r w:rsidRPr="00D8788E">
              <w:rPr>
                <w:sz w:val="20"/>
                <w:szCs w:val="20"/>
                <w:lang w:val="en-NZ"/>
              </w:rPr>
              <w:t>?</w:t>
            </w:r>
            <w:r w:rsidRPr="00D8788E">
              <w:rPr>
                <w:rFonts w:ascii="宋体" w:cs="宋体" w:hint="eastAsia"/>
                <w:sz w:val="20"/>
                <w:szCs w:val="20"/>
                <w:lang w:val="zh-CN"/>
              </w:rPr>
              <w:t>你这次不要想再跑了</w:t>
            </w:r>
            <w:r w:rsidRPr="00D8788E">
              <w:rPr>
                <w:sz w:val="20"/>
                <w:szCs w:val="20"/>
                <w:lang w:val="en-NZ"/>
              </w:rPr>
              <w:t>.</w:t>
            </w:r>
            <w:r w:rsidRPr="00D8788E">
              <w:rPr>
                <w:rFonts w:ascii="宋体" w:cs="宋体" w:hint="eastAsia"/>
                <w:sz w:val="20"/>
                <w:szCs w:val="20"/>
                <w:lang w:val="zh-CN"/>
              </w:rPr>
              <w:t>除非你想我揣你的屁股</w:t>
            </w:r>
            <w:r w:rsidRPr="00D8788E">
              <w:rPr>
                <w:sz w:val="20"/>
                <w:szCs w:val="20"/>
                <w:lang w:val="en-NZ"/>
              </w:rPr>
              <w:t>!Ross!</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嗨呀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我是认真的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你别想离开我的妹妹</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没错</w:t>
            </w:r>
            <w:r w:rsidRPr="00D8788E">
              <w:rPr>
                <w:sz w:val="20"/>
                <w:szCs w:val="20"/>
                <w:lang w:val="en-NZ"/>
              </w:rPr>
              <w:t>,</w:t>
            </w:r>
            <w:r w:rsidRPr="00D8788E">
              <w:rPr>
                <w:rFonts w:ascii="宋体" w:cs="宋体" w:hint="eastAsia"/>
                <w:sz w:val="20"/>
                <w:szCs w:val="20"/>
                <w:lang w:val="zh-CN"/>
              </w:rPr>
              <w:t>我不会</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那你去哪里啦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我知道</w:t>
            </w:r>
            <w:r w:rsidRPr="00D8788E">
              <w:rPr>
                <w:sz w:val="20"/>
                <w:szCs w:val="20"/>
                <w:lang w:val="en-NZ"/>
              </w:rPr>
              <w:t>Monica</w:t>
            </w:r>
            <w:r w:rsidRPr="00D8788E">
              <w:rPr>
                <w:rFonts w:ascii="宋体" w:cs="宋体" w:hint="eastAsia"/>
                <w:sz w:val="20"/>
                <w:szCs w:val="20"/>
                <w:lang w:val="zh-CN"/>
              </w:rPr>
              <w:t>的事了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你知道</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什么？</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我听到你和</w:t>
            </w:r>
            <w:r w:rsidRPr="00D8788E">
              <w:rPr>
                <w:sz w:val="20"/>
                <w:szCs w:val="20"/>
                <w:lang w:val="en-NZ"/>
              </w:rPr>
              <w:t>Rachal</w:t>
            </w:r>
            <w:r w:rsidRPr="00D8788E">
              <w:rPr>
                <w:rFonts w:ascii="宋体" w:cs="宋体" w:hint="eastAsia"/>
                <w:sz w:val="20"/>
                <w:szCs w:val="20"/>
                <w:lang w:val="zh-CN"/>
              </w:rPr>
              <w:t>的谈话</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关于什么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你不知道</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如果再没有人告诉我的话</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我就</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什么</w:t>
            </w:r>
            <w:r w:rsidRPr="00D8788E">
              <w:rPr>
                <w:sz w:val="20"/>
                <w:szCs w:val="20"/>
                <w:lang w:val="en-NZ"/>
              </w:rPr>
              <w:t>,</w:t>
            </w:r>
            <w:r w:rsidRPr="00D8788E">
              <w:rPr>
                <w:rFonts w:ascii="宋体" w:cs="宋体" w:hint="eastAsia"/>
                <w:sz w:val="20"/>
                <w:szCs w:val="20"/>
                <w:lang w:val="zh-CN"/>
              </w:rPr>
              <w:t>你就嗨呀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Monica</w:t>
            </w:r>
            <w:r w:rsidRPr="00D8788E">
              <w:rPr>
                <w:rFonts w:ascii="宋体" w:cs="宋体" w:hint="eastAsia"/>
                <w:sz w:val="20"/>
                <w:szCs w:val="20"/>
                <w:lang w:val="zh-CN"/>
              </w:rPr>
              <w:t>怀孕了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天呀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天呀</w:t>
            </w:r>
            <w:r w:rsidRPr="00D8788E">
              <w:rPr>
                <w:sz w:val="20"/>
                <w:szCs w:val="20"/>
                <w:lang w:val="en-NZ"/>
              </w:rPr>
              <w:t>,</w:t>
            </w:r>
            <w:r w:rsidRPr="00D8788E">
              <w:rPr>
                <w:rFonts w:ascii="宋体" w:cs="宋体" w:hint="eastAsia"/>
                <w:sz w:val="20"/>
                <w:szCs w:val="20"/>
                <w:lang w:val="zh-CN"/>
              </w:rPr>
              <w:t>而你没有惊慌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我曾经</w:t>
            </w:r>
            <w:r w:rsidRPr="00D8788E">
              <w:rPr>
                <w:sz w:val="20"/>
                <w:szCs w:val="20"/>
                <w:lang w:val="en-NZ"/>
              </w:rPr>
              <w:t>,</w:t>
            </w:r>
            <w:r w:rsidRPr="00D8788E">
              <w:rPr>
                <w:rFonts w:ascii="宋体" w:cs="宋体" w:hint="eastAsia"/>
                <w:sz w:val="20"/>
                <w:szCs w:val="20"/>
                <w:lang w:val="zh-CN"/>
              </w:rPr>
              <w:t>然后我到礼品店买香烟</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香烟</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接着我在礼品店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看到了这个</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然后我想</w:t>
            </w:r>
            <w:r w:rsidRPr="00D8788E">
              <w:rPr>
                <w:sz w:val="20"/>
                <w:szCs w:val="20"/>
                <w:lang w:val="en-NZ"/>
              </w:rPr>
              <w:t>,</w:t>
            </w:r>
            <w:r w:rsidRPr="00D8788E">
              <w:rPr>
                <w:rFonts w:ascii="宋体" w:cs="宋体" w:hint="eastAsia"/>
                <w:sz w:val="20"/>
                <w:szCs w:val="20"/>
                <w:lang w:val="zh-CN"/>
              </w:rPr>
              <w:t>能套进这个东西的</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不会有什么可怕的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很显然你没看过</w:t>
            </w:r>
            <w:r w:rsidRPr="00D8788E">
              <w:rPr>
                <w:sz w:val="20"/>
                <w:szCs w:val="20"/>
                <w:lang w:val="en-NZ"/>
              </w:rPr>
              <w:t>Chuckie III.</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瞧</w:t>
            </w:r>
            <w:r w:rsidRPr="00D8788E">
              <w:rPr>
                <w:sz w:val="20"/>
                <w:szCs w:val="20"/>
                <w:lang w:val="en-NZ"/>
              </w:rPr>
              <w:t>,</w:t>
            </w:r>
            <w:r w:rsidRPr="00D8788E">
              <w:rPr>
                <w:rFonts w:ascii="宋体" w:cs="宋体" w:hint="eastAsia"/>
                <w:sz w:val="20"/>
                <w:szCs w:val="20"/>
                <w:lang w:val="zh-CN"/>
              </w:rPr>
              <w:t>这个多小</w:t>
            </w:r>
            <w:r w:rsidRPr="00D8788E">
              <w:rPr>
                <w:sz w:val="20"/>
                <w:szCs w:val="20"/>
                <w:lang w:val="en-NZ"/>
              </w:rPr>
              <w:t>,</w:t>
            </w:r>
            <w:r w:rsidRPr="00D8788E">
              <w:rPr>
                <w:rFonts w:ascii="宋体" w:cs="宋体" w:hint="eastAsia"/>
                <w:sz w:val="20"/>
                <w:szCs w:val="20"/>
                <w:lang w:val="zh-CN"/>
              </w:rPr>
              <w:t>多可爱呀</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我把它给</w:t>
            </w:r>
            <w:r w:rsidRPr="00D8788E">
              <w:rPr>
                <w:sz w:val="20"/>
                <w:szCs w:val="20"/>
                <w:lang w:val="en-NZ"/>
              </w:rPr>
              <w:t>Monica</w:t>
            </w:r>
            <w:r w:rsidRPr="00D8788E">
              <w:rPr>
                <w:rFonts w:ascii="宋体" w:cs="宋体" w:hint="eastAsia"/>
                <w:sz w:val="20"/>
                <w:szCs w:val="20"/>
                <w:lang w:val="zh-CN"/>
              </w:rPr>
              <w:t>的话</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她就会明白我对这一切有准备了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伙计</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干得好孩子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我知道你会找到他的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我们的小家伙终于结婚了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瞧瞧你</w:t>
            </w:r>
            <w:r w:rsidRPr="00D8788E">
              <w:rPr>
                <w:sz w:val="20"/>
                <w:szCs w:val="20"/>
                <w:lang w:val="en-NZ"/>
              </w:rPr>
              <w:t>,</w:t>
            </w:r>
            <w:r w:rsidRPr="00D8788E">
              <w:rPr>
                <w:rFonts w:ascii="宋体" w:cs="宋体" w:hint="eastAsia"/>
                <w:sz w:val="20"/>
                <w:szCs w:val="20"/>
                <w:lang w:val="zh-CN"/>
              </w:rPr>
              <w:t>多英俊</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你看起来很漂亮</w:t>
            </w:r>
            <w:r w:rsidRPr="00D8788E">
              <w:rPr>
                <w:sz w:val="20"/>
                <w:szCs w:val="20"/>
                <w:lang w:val="en-NZ"/>
              </w:rPr>
              <w:t>,</w:t>
            </w:r>
            <w:r w:rsidRPr="00D8788E">
              <w:rPr>
                <w:rFonts w:ascii="宋体" w:cs="宋体" w:hint="eastAsia"/>
                <w:sz w:val="20"/>
                <w:szCs w:val="20"/>
                <w:lang w:val="zh-CN"/>
              </w:rPr>
              <w:t>妈妈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你也是</w:t>
            </w:r>
            <w:r w:rsidRPr="00D8788E">
              <w:rPr>
                <w:sz w:val="20"/>
                <w:szCs w:val="20"/>
                <w:lang w:val="en-NZ"/>
              </w:rPr>
              <w:t>,</w:t>
            </w:r>
            <w:r w:rsidRPr="00D8788E">
              <w:rPr>
                <w:rFonts w:ascii="宋体" w:cs="宋体" w:hint="eastAsia"/>
                <w:sz w:val="20"/>
                <w:szCs w:val="20"/>
                <w:lang w:val="zh-CN"/>
              </w:rPr>
              <w:t>爸爸</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我爱你们</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我很高兴你们在这里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你是</w:t>
            </w:r>
            <w:r w:rsidRPr="00D8788E">
              <w:rPr>
                <w:sz w:val="20"/>
                <w:szCs w:val="20"/>
                <w:lang w:val="en-NZ"/>
              </w:rPr>
              <w:t>Chandler</w:t>
            </w:r>
            <w:r w:rsidRPr="00D8788E">
              <w:rPr>
                <w:rFonts w:ascii="宋体" w:cs="宋体" w:hint="eastAsia"/>
                <w:sz w:val="20"/>
                <w:szCs w:val="20"/>
                <w:lang w:val="zh-CN"/>
              </w:rPr>
              <w:t>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你是</w:t>
            </w:r>
            <w:r w:rsidRPr="00D8788E">
              <w:rPr>
                <w:sz w:val="20"/>
                <w:szCs w:val="20"/>
                <w:lang w:val="en-NZ"/>
              </w:rPr>
              <w:t>Joey</w:t>
            </w:r>
            <w:r w:rsidRPr="00D8788E">
              <w:rPr>
                <w:rFonts w:ascii="宋体" w:cs="宋体" w:hint="eastAsia"/>
                <w:sz w:val="20"/>
                <w:szCs w:val="20"/>
                <w:lang w:val="zh-CN"/>
              </w:rPr>
              <w:t>吗</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真好</w:t>
            </w:r>
            <w:r w:rsidRPr="00D8788E">
              <w:rPr>
                <w:sz w:val="20"/>
                <w:szCs w:val="20"/>
                <w:lang w:val="en-NZ"/>
              </w:rPr>
              <w:t>. -</w:t>
            </w:r>
            <w:r w:rsidRPr="00D8788E">
              <w:rPr>
                <w:rFonts w:ascii="宋体" w:cs="宋体" w:hint="eastAsia"/>
                <w:sz w:val="20"/>
                <w:szCs w:val="20"/>
                <w:lang w:val="zh-CN"/>
              </w:rPr>
              <w:t>怎么啦</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我从来没有走在一条</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不通往离婚的过道上</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我希望你奶奶活着看到这一切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她就在那里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不是那个老女人</w:t>
            </w:r>
            <w:r w:rsidRPr="00D8788E">
              <w:rPr>
                <w:sz w:val="20"/>
                <w:szCs w:val="20"/>
                <w:lang w:val="en-NZ"/>
              </w:rPr>
              <w:t xml:space="preserve">. </w:t>
            </w:r>
            <w:r w:rsidRPr="00D8788E">
              <w:rPr>
                <w:rFonts w:ascii="宋体" w:cs="宋体" w:hint="eastAsia"/>
                <w:sz w:val="20"/>
                <w:szCs w:val="20"/>
                <w:lang w:val="zh-CN"/>
              </w:rPr>
              <w:t>我的妈妈</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祝贺你</w:t>
            </w:r>
            <w:r w:rsidRPr="00D8788E">
              <w:rPr>
                <w:sz w:val="20"/>
                <w:szCs w:val="20"/>
                <w:lang w:val="en-NZ"/>
              </w:rPr>
              <w:t>,</w:t>
            </w:r>
            <w:r w:rsidRPr="00D8788E">
              <w:rPr>
                <w:rFonts w:ascii="宋体" w:cs="宋体" w:hint="eastAsia"/>
                <w:sz w:val="20"/>
                <w:szCs w:val="20"/>
                <w:lang w:val="zh-CN"/>
              </w:rPr>
              <w:t>亲爱的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我们爱你</w:t>
            </w:r>
            <w:r w:rsidRPr="00D8788E">
              <w:rPr>
                <w:sz w:val="20"/>
                <w:szCs w:val="20"/>
                <w:lang w:val="en-NZ"/>
              </w:rPr>
              <w:t>,</w:t>
            </w:r>
            <w:r w:rsidRPr="00D8788E">
              <w:rPr>
                <w:rFonts w:ascii="宋体" w:cs="宋体" w:hint="eastAsia"/>
                <w:sz w:val="20"/>
                <w:szCs w:val="20"/>
                <w:lang w:val="zh-CN"/>
              </w:rPr>
              <w:t>甜心</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你看起来真漂亮</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这是新的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现在不是了</w:t>
            </w:r>
            <w:r w:rsidRPr="00D8788E">
              <w:rPr>
                <w:sz w:val="20"/>
                <w:szCs w:val="20"/>
                <w:lang w:val="en-NZ"/>
              </w:rPr>
              <w:t>.</w:t>
            </w:r>
            <w:r w:rsidRPr="00D8788E">
              <w:rPr>
                <w:rFonts w:ascii="宋体" w:cs="宋体" w:hint="eastAsia"/>
                <w:sz w:val="20"/>
                <w:szCs w:val="20"/>
                <w:lang w:val="zh-CN"/>
              </w:rPr>
              <w:t>他是谁</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我是</w:t>
            </w:r>
            <w:r w:rsidRPr="00D8788E">
              <w:rPr>
                <w:sz w:val="20"/>
                <w:szCs w:val="20"/>
                <w:lang w:val="en-NZ"/>
              </w:rPr>
              <w:t>Karabasos</w:t>
            </w:r>
            <w:r w:rsidRPr="00D8788E">
              <w:rPr>
                <w:rFonts w:ascii="宋体" w:cs="宋体" w:hint="eastAsia"/>
                <w:sz w:val="20"/>
                <w:szCs w:val="20"/>
                <w:lang w:val="zh-CN"/>
              </w:rPr>
              <w:t>神父</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他是希腊东正教的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和你们一样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我们开始吧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亲爱的各位</w:t>
            </w:r>
            <w:r w:rsidRPr="00D8788E">
              <w:rPr>
                <w:sz w:val="20"/>
                <w:szCs w:val="20"/>
                <w:lang w:val="en-NZ"/>
              </w:rPr>
              <w:t>....</w:t>
            </w:r>
            <w:r w:rsidRPr="00D8788E">
              <w:rPr>
                <w:rFonts w:ascii="宋体" w:cs="宋体" w:hint="eastAsia"/>
                <w:sz w:val="20"/>
                <w:szCs w:val="20"/>
                <w:lang w:val="zh-CN"/>
              </w:rPr>
              <w:t>那是我的话</w:t>
            </w:r>
            <w:r w:rsidRPr="00D8788E">
              <w:rPr>
                <w:sz w:val="20"/>
                <w:szCs w:val="20"/>
                <w:lang w:val="en-NZ"/>
              </w:rPr>
              <w:t>!</w:t>
            </w:r>
            <w:r w:rsidRPr="00D8788E">
              <w:rPr>
                <w:rFonts w:ascii="宋体" w:cs="宋体" w:hint="eastAsia"/>
                <w:sz w:val="20"/>
                <w:szCs w:val="20"/>
                <w:lang w:val="zh-CN"/>
              </w:rPr>
              <w:t>我会搞定剩下的</w:t>
            </w:r>
            <w:r w:rsidRPr="00D8788E">
              <w:rPr>
                <w:sz w:val="20"/>
                <w:szCs w:val="20"/>
                <w:lang w:val="en-NZ"/>
              </w:rPr>
              <w:t xml:space="preserve">. </w:t>
            </w:r>
            <w:r w:rsidRPr="00D8788E">
              <w:rPr>
                <w:rFonts w:ascii="宋体" w:cs="宋体" w:hint="eastAsia"/>
                <w:sz w:val="20"/>
                <w:szCs w:val="20"/>
                <w:lang w:val="zh-CN"/>
              </w:rPr>
              <w:t>谢谢</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亲爱的各位</w:t>
            </w:r>
            <w:r w:rsidRPr="00D8788E">
              <w:rPr>
                <w:sz w:val="20"/>
                <w:szCs w:val="20"/>
                <w:lang w:val="en-NZ"/>
              </w:rPr>
              <w:t xml:space="preserve">, </w:t>
            </w:r>
            <w:r w:rsidRPr="00D8788E">
              <w:rPr>
                <w:rFonts w:ascii="宋体" w:cs="宋体" w:hint="eastAsia"/>
                <w:sz w:val="20"/>
                <w:szCs w:val="20"/>
                <w:lang w:val="zh-CN"/>
              </w:rPr>
              <w:t>我对我来迟感到抱歉</w:t>
            </w:r>
            <w:r w:rsidRPr="00D8788E">
              <w:rPr>
                <w:sz w:val="20"/>
                <w:szCs w:val="20"/>
                <w:lang w:val="en-NZ"/>
              </w:rPr>
              <w:t>.</w:t>
            </w:r>
            <w:r w:rsidRPr="00D8788E">
              <w:rPr>
                <w:rFonts w:ascii="宋体" w:cs="宋体" w:hint="eastAsia"/>
                <w:sz w:val="20"/>
                <w:szCs w:val="20"/>
                <w:lang w:val="zh-CN"/>
              </w:rPr>
              <w:t>你们也许对这身衣服有点疑惑</w:t>
            </w:r>
            <w:r w:rsidRPr="00D8788E">
              <w:rPr>
                <w:sz w:val="20"/>
                <w:szCs w:val="20"/>
                <w:lang w:val="en-NZ"/>
              </w:rPr>
              <w:t>...</w:t>
            </w:r>
            <w:r w:rsidRPr="00D8788E">
              <w:rPr>
                <w:rFonts w:ascii="宋体" w:cs="宋体" w:hint="eastAsia"/>
                <w:sz w:val="20"/>
                <w:szCs w:val="20"/>
                <w:lang w:val="zh-CN"/>
              </w:rPr>
              <w:t>但你们不是在参加</w:t>
            </w:r>
            <w:r w:rsidRPr="00D8788E">
              <w:rPr>
                <w:sz w:val="20"/>
                <w:szCs w:val="20"/>
                <w:lang w:val="en-NZ"/>
              </w:rPr>
              <w:t>2002</w:t>
            </w:r>
            <w:r w:rsidRPr="00D8788E">
              <w:rPr>
                <w:rFonts w:ascii="宋体" w:cs="宋体" w:hint="eastAsia"/>
                <w:sz w:val="20"/>
                <w:szCs w:val="20"/>
                <w:lang w:val="zh-CN"/>
              </w:rPr>
              <w:t>年的战争纪念日</w:t>
            </w:r>
            <w:r w:rsidRPr="00D8788E">
              <w:rPr>
                <w:sz w:val="20"/>
                <w:szCs w:val="20"/>
                <w:lang w:val="en-NZ"/>
              </w:rPr>
              <w:t>.</w:t>
            </w:r>
            <w:r w:rsidRPr="00D8788E">
              <w:rPr>
                <w:rFonts w:ascii="宋体" w:cs="宋体" w:hint="eastAsia"/>
                <w:sz w:val="20"/>
                <w:szCs w:val="20"/>
                <w:lang w:val="zh-CN"/>
              </w:rPr>
              <w:t>让我们在新郎逃跑之前开始吧</w:t>
            </w:r>
            <w:r w:rsidRPr="00D8788E">
              <w:rPr>
                <w:sz w:val="20"/>
                <w:szCs w:val="20"/>
                <w:lang w:val="en-NZ"/>
              </w:rPr>
              <w:t>.</w:t>
            </w:r>
            <w:r w:rsidRPr="00D8788E">
              <w:rPr>
                <w:rFonts w:ascii="宋体" w:cs="宋体" w:hint="eastAsia"/>
                <w:sz w:val="20"/>
                <w:szCs w:val="20"/>
                <w:lang w:val="zh-CN"/>
              </w:rPr>
              <w:t>今天我们聚在一起参加这位先生</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和女士的神圣婚礼</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我很久以前就认识</w:t>
            </w:r>
            <w:r w:rsidRPr="00D8788E">
              <w:rPr>
                <w:sz w:val="20"/>
                <w:szCs w:val="20"/>
                <w:lang w:val="en-NZ"/>
              </w:rPr>
              <w:t>Monica</w:t>
            </w:r>
            <w:r w:rsidRPr="00D8788E">
              <w:rPr>
                <w:rFonts w:ascii="宋体" w:cs="宋体" w:hint="eastAsia"/>
                <w:sz w:val="20"/>
                <w:szCs w:val="20"/>
                <w:lang w:val="zh-CN"/>
              </w:rPr>
              <w:t>和</w:t>
            </w:r>
            <w:r w:rsidRPr="00D8788E">
              <w:rPr>
                <w:sz w:val="20"/>
                <w:szCs w:val="20"/>
                <w:lang w:val="en-NZ"/>
              </w:rPr>
              <w:t>Chandler,</w:t>
            </w:r>
            <w:r w:rsidRPr="00D8788E">
              <w:rPr>
                <w:rFonts w:ascii="宋体" w:cs="宋体" w:hint="eastAsia"/>
                <w:sz w:val="20"/>
                <w:szCs w:val="20"/>
                <w:lang w:val="zh-CN"/>
              </w:rPr>
              <w:t>而且我想象不出</w:t>
            </w:r>
            <w:r w:rsidRPr="00D8788E">
              <w:rPr>
                <w:sz w:val="20"/>
                <w:szCs w:val="20"/>
                <w:lang w:val="en-NZ"/>
              </w:rPr>
              <w:t>...</w:t>
            </w:r>
            <w:r w:rsidRPr="00D8788E">
              <w:rPr>
                <w:rFonts w:ascii="宋体" w:cs="宋体" w:hint="eastAsia"/>
                <w:sz w:val="20"/>
                <w:szCs w:val="20"/>
                <w:lang w:val="zh-CN"/>
              </w:rPr>
              <w:t>比他们更合适的一对</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现在</w:t>
            </w:r>
            <w:r w:rsidRPr="00D8788E">
              <w:rPr>
                <w:sz w:val="20"/>
                <w:szCs w:val="20"/>
                <w:lang w:val="en-NZ"/>
              </w:rPr>
              <w:t>,</w:t>
            </w:r>
            <w:r w:rsidRPr="00D8788E">
              <w:rPr>
                <w:rFonts w:ascii="宋体" w:cs="宋体" w:hint="eastAsia"/>
                <w:sz w:val="20"/>
                <w:szCs w:val="20"/>
                <w:lang w:val="zh-CN"/>
              </w:rPr>
              <w:t>正如我忘在更衣室的笔记写的</w:t>
            </w:r>
            <w:r w:rsidRPr="00D8788E">
              <w:rPr>
                <w:sz w:val="20"/>
                <w:szCs w:val="20"/>
                <w:lang w:val="en-NZ"/>
              </w:rPr>
              <w:t>,</w:t>
            </w:r>
            <w:r w:rsidRPr="00D8788E">
              <w:rPr>
                <w:rFonts w:ascii="宋体" w:cs="宋体" w:hint="eastAsia"/>
                <w:sz w:val="20"/>
                <w:szCs w:val="20"/>
                <w:lang w:val="zh-CN"/>
              </w:rPr>
              <w:t>我们进行宣誓</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Monica?</w:t>
            </w:r>
            <w:r w:rsidRPr="00D8788E">
              <w:rPr>
                <w:rFonts w:ascii="宋体" w:cs="宋体" w:hint="eastAsia"/>
                <w:sz w:val="20"/>
                <w:szCs w:val="20"/>
                <w:lang w:val="zh-CN"/>
              </w:rPr>
              <w:t>他逃跑过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继续</w:t>
            </w:r>
            <w:r w:rsidRPr="00D8788E">
              <w:rPr>
                <w:sz w:val="20"/>
                <w:szCs w:val="20"/>
                <w:lang w:val="en-NZ"/>
              </w:rPr>
              <w:t>,</w:t>
            </w:r>
            <w:r w:rsidRPr="00D8788E">
              <w:rPr>
                <w:rFonts w:ascii="宋体" w:cs="宋体" w:hint="eastAsia"/>
                <w:sz w:val="20"/>
                <w:szCs w:val="20"/>
                <w:lang w:val="zh-CN"/>
              </w:rPr>
              <w:t>继续</w:t>
            </w:r>
            <w:r w:rsidRPr="00D8788E">
              <w:rPr>
                <w:sz w:val="20"/>
                <w:szCs w:val="20"/>
                <w:lang w:val="en-NZ"/>
              </w:rPr>
              <w:t>.Chandler,</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很久以来</w:t>
            </w:r>
            <w:r w:rsidRPr="00D8788E">
              <w:rPr>
                <w:sz w:val="20"/>
                <w:szCs w:val="20"/>
                <w:lang w:val="en-NZ"/>
              </w:rPr>
              <w:t>...</w:t>
            </w:r>
            <w:r w:rsidRPr="00D8788E">
              <w:rPr>
                <w:rFonts w:ascii="宋体" w:cs="宋体" w:hint="eastAsia"/>
                <w:sz w:val="20"/>
                <w:szCs w:val="20"/>
                <w:lang w:val="zh-CN"/>
              </w:rPr>
              <w:t>我都一直怀疑我能否找到我的王子</w:t>
            </w:r>
            <w:r w:rsidRPr="00D8788E">
              <w:rPr>
                <w:sz w:val="20"/>
                <w:szCs w:val="20"/>
                <w:lang w:val="en-NZ"/>
              </w:rPr>
              <w:t>.</w:t>
            </w:r>
            <w:r w:rsidRPr="00D8788E">
              <w:rPr>
                <w:rFonts w:ascii="宋体" w:cs="宋体" w:hint="eastAsia"/>
                <w:sz w:val="20"/>
                <w:szCs w:val="20"/>
                <w:lang w:val="zh-CN"/>
              </w:rPr>
              <w:t>我的真命天子</w:t>
            </w:r>
            <w:r w:rsidRPr="00D8788E">
              <w:rPr>
                <w:sz w:val="20"/>
                <w:szCs w:val="20"/>
                <w:lang w:val="en-NZ"/>
              </w:rPr>
              <w:t>.</w:t>
            </w:r>
            <w:r w:rsidRPr="00D8788E">
              <w:rPr>
                <w:rFonts w:ascii="宋体" w:cs="宋体" w:hint="eastAsia"/>
                <w:sz w:val="20"/>
                <w:szCs w:val="20"/>
                <w:lang w:val="zh-CN"/>
              </w:rPr>
              <w:t>直到三年前</w:t>
            </w:r>
            <w:r w:rsidRPr="00D8788E">
              <w:rPr>
                <w:sz w:val="20"/>
                <w:szCs w:val="20"/>
                <w:lang w:val="en-NZ"/>
              </w:rPr>
              <w:t>,</w:t>
            </w:r>
            <w:r w:rsidRPr="00D8788E">
              <w:rPr>
                <w:rFonts w:ascii="宋体" w:cs="宋体" w:hint="eastAsia"/>
                <w:sz w:val="20"/>
                <w:szCs w:val="20"/>
                <w:lang w:val="zh-CN"/>
              </w:rPr>
              <w:t>另一个婚礼</w:t>
            </w:r>
            <w:r w:rsidRPr="00D8788E">
              <w:rPr>
                <w:sz w:val="20"/>
                <w:szCs w:val="20"/>
                <w:lang w:val="en-NZ"/>
              </w:rPr>
              <w:t>,</w:t>
            </w:r>
            <w:r w:rsidRPr="00D8788E">
              <w:rPr>
                <w:rFonts w:ascii="宋体" w:cs="宋体" w:hint="eastAsia"/>
                <w:sz w:val="20"/>
                <w:szCs w:val="20"/>
                <w:lang w:val="zh-CN"/>
              </w:rPr>
              <w:t>我从一位朋友那里得到安慰</w:t>
            </w:r>
            <w:r w:rsidRPr="00D8788E">
              <w:rPr>
                <w:sz w:val="20"/>
                <w:szCs w:val="20"/>
                <w:lang w:val="en-NZ"/>
              </w:rPr>
              <w:t>.</w:t>
            </w:r>
            <w:r w:rsidRPr="00D8788E">
              <w:rPr>
                <w:rFonts w:ascii="宋体" w:cs="宋体" w:hint="eastAsia"/>
                <w:sz w:val="20"/>
                <w:szCs w:val="20"/>
                <w:lang w:val="zh-CN"/>
              </w:rPr>
              <w:t>就在那时</w:t>
            </w:r>
            <w:r w:rsidRPr="00D8788E">
              <w:rPr>
                <w:sz w:val="20"/>
                <w:szCs w:val="20"/>
                <w:lang w:val="en-NZ"/>
              </w:rPr>
              <w:t>,</w:t>
            </w:r>
            <w:r w:rsidRPr="00D8788E">
              <w:rPr>
                <w:rFonts w:ascii="宋体" w:cs="宋体" w:hint="eastAsia"/>
                <w:sz w:val="20"/>
                <w:szCs w:val="20"/>
                <w:lang w:val="zh-CN"/>
              </w:rPr>
              <w:t>我找到了我一生都在追求的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现在</w:t>
            </w:r>
            <w:r w:rsidRPr="00D8788E">
              <w:rPr>
                <w:sz w:val="20"/>
                <w:szCs w:val="20"/>
                <w:lang w:val="en-NZ"/>
              </w:rPr>
              <w:t xml:space="preserve">...... </w:t>
            </w:r>
            <w:r w:rsidRPr="00D8788E">
              <w:rPr>
                <w:rFonts w:ascii="宋体" w:cs="宋体" w:hint="eastAsia"/>
                <w:sz w:val="20"/>
                <w:szCs w:val="20"/>
                <w:lang w:val="zh-CN"/>
              </w:rPr>
              <w:t>我们在这里</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和我们的未来</w:t>
            </w:r>
            <w:r w:rsidRPr="00D8788E">
              <w:rPr>
                <w:sz w:val="20"/>
                <w:szCs w:val="20"/>
                <w:lang w:val="en-NZ"/>
              </w:rPr>
              <w:t>.</w:t>
            </w:r>
            <w:r w:rsidRPr="00D8788E">
              <w:rPr>
                <w:rFonts w:ascii="宋体" w:cs="宋体" w:hint="eastAsia"/>
                <w:sz w:val="20"/>
                <w:szCs w:val="20"/>
                <w:lang w:val="zh-CN"/>
              </w:rPr>
              <w:t>而我只希望和你一起分享</w:t>
            </w:r>
            <w:r w:rsidRPr="00D8788E">
              <w:rPr>
                <w:sz w:val="20"/>
                <w:szCs w:val="20"/>
                <w:lang w:val="en-NZ"/>
              </w:rPr>
              <w:t>,</w:t>
            </w:r>
            <w:r w:rsidRPr="00D8788E">
              <w:rPr>
                <w:rFonts w:ascii="宋体" w:cs="宋体" w:hint="eastAsia"/>
                <w:sz w:val="20"/>
                <w:szCs w:val="20"/>
                <w:lang w:val="zh-CN"/>
              </w:rPr>
              <w:t>我的王子</w:t>
            </w:r>
            <w:r w:rsidRPr="00D8788E">
              <w:rPr>
                <w:sz w:val="20"/>
                <w:szCs w:val="20"/>
                <w:lang w:val="en-NZ"/>
              </w:rPr>
              <w:t xml:space="preserve">. </w:t>
            </w:r>
            <w:r w:rsidRPr="00D8788E">
              <w:rPr>
                <w:rFonts w:ascii="宋体" w:cs="宋体" w:hint="eastAsia"/>
                <w:sz w:val="20"/>
                <w:szCs w:val="20"/>
                <w:lang w:val="zh-CN"/>
              </w:rPr>
              <w:t>我的真命天子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我的朋友</w:t>
            </w:r>
            <w:r w:rsidRPr="00D8788E">
              <w:rPr>
                <w:sz w:val="20"/>
                <w:szCs w:val="20"/>
                <w:lang w:val="en-NZ"/>
              </w:rPr>
              <w:t>.</w:t>
            </w:r>
            <w:r w:rsidRPr="00D8788E">
              <w:rPr>
                <w:rFonts w:ascii="宋体" w:cs="宋体" w:hint="eastAsia"/>
                <w:sz w:val="20"/>
                <w:szCs w:val="20"/>
                <w:lang w:val="zh-CN"/>
              </w:rPr>
              <w:t>除非你不想</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到你了</w:t>
            </w:r>
            <w:r w:rsidRPr="00D8788E">
              <w:rPr>
                <w:sz w:val="20"/>
                <w:szCs w:val="20"/>
                <w:lang w:val="en-NZ"/>
              </w:rPr>
              <w:t>.Chandler?</w:t>
            </w:r>
            <w:r w:rsidRPr="00D8788E">
              <w:rPr>
                <w:rFonts w:ascii="宋体" w:cs="宋体" w:hint="eastAsia"/>
                <w:sz w:val="20"/>
                <w:szCs w:val="20"/>
                <w:lang w:val="zh-CN"/>
              </w:rPr>
              <w:t>没事的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我曾认为这会是我做的最艰难的一件事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但当我看到你从过道走过来</w:t>
            </w:r>
            <w:r w:rsidRPr="00D8788E">
              <w:rPr>
                <w:sz w:val="20"/>
                <w:szCs w:val="20"/>
                <w:lang w:val="en-NZ"/>
              </w:rPr>
              <w:t>,</w:t>
            </w:r>
            <w:r w:rsidRPr="00D8788E">
              <w:rPr>
                <w:rFonts w:ascii="宋体" w:cs="宋体" w:hint="eastAsia"/>
                <w:sz w:val="20"/>
                <w:szCs w:val="20"/>
                <w:lang w:val="zh-CN"/>
              </w:rPr>
              <w:t>我发现一切都这么简单</w:t>
            </w:r>
            <w:r w:rsidRPr="00D8788E">
              <w:rPr>
                <w:sz w:val="20"/>
                <w:szCs w:val="20"/>
                <w:lang w:val="en-NZ"/>
              </w:rPr>
              <w:t>.</w:t>
            </w:r>
            <w:r w:rsidRPr="00D8788E">
              <w:rPr>
                <w:rFonts w:ascii="宋体" w:cs="宋体" w:hint="eastAsia"/>
                <w:sz w:val="20"/>
                <w:szCs w:val="20"/>
                <w:lang w:val="zh-CN"/>
              </w:rPr>
              <w:t>我爱你</w:t>
            </w:r>
            <w:r w:rsidRPr="00D8788E">
              <w:rPr>
                <w:sz w:val="20"/>
                <w:szCs w:val="20"/>
                <w:lang w:val="en-NZ"/>
              </w:rPr>
              <w:t>.</w:t>
            </w:r>
            <w:r w:rsidRPr="00D8788E">
              <w:rPr>
                <w:rFonts w:ascii="宋体" w:cs="宋体" w:hint="eastAsia"/>
                <w:sz w:val="20"/>
                <w:szCs w:val="20"/>
                <w:lang w:val="zh-CN"/>
              </w:rPr>
              <w:t>任何吃惊的事的到来都没关系</w:t>
            </w:r>
            <w:r w:rsidRPr="00D8788E">
              <w:rPr>
                <w:sz w:val="20"/>
                <w:szCs w:val="20"/>
                <w:lang w:val="en-NZ"/>
              </w:rPr>
              <w:t>,</w:t>
            </w:r>
            <w:r w:rsidRPr="00D8788E">
              <w:rPr>
                <w:rFonts w:ascii="宋体" w:cs="宋体" w:hint="eastAsia"/>
                <w:sz w:val="20"/>
                <w:szCs w:val="20"/>
                <w:lang w:val="zh-CN"/>
              </w:rPr>
              <w:t>我会一直爱你</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你是我希望能一起度过人生的人</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如果你想知道我是否肯定</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你现在可以亲吻新娘</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那么</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我以纽约州赋予我的权利</w:t>
            </w:r>
          </w:p>
          <w:p w:rsidR="00D8788E" w:rsidRPr="00D8788E" w:rsidRDefault="00D8788E" w:rsidP="00D8788E">
            <w:pPr>
              <w:autoSpaceDE w:val="0"/>
              <w:autoSpaceDN w:val="0"/>
              <w:adjustRightInd w:val="0"/>
              <w:rPr>
                <w:sz w:val="20"/>
                <w:szCs w:val="20"/>
                <w:lang w:val="en-NZ"/>
              </w:rPr>
            </w:pPr>
            <w:r w:rsidRPr="00D8788E">
              <w:rPr>
                <w:sz w:val="20"/>
                <w:szCs w:val="20"/>
                <w:lang w:val="en-NZ"/>
              </w:rPr>
              <w:t>...</w:t>
            </w:r>
            <w:r w:rsidRPr="00D8788E">
              <w:rPr>
                <w:rFonts w:ascii="宋体" w:cs="宋体" w:hint="eastAsia"/>
                <w:sz w:val="20"/>
                <w:szCs w:val="20"/>
                <w:lang w:val="zh-CN"/>
              </w:rPr>
              <w:t>以及网上的家伙赋予的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我现在宣布你们为丈夫和妻子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等一下</w:t>
            </w:r>
            <w:r w:rsidRPr="00D8788E">
              <w:rPr>
                <w:sz w:val="20"/>
                <w:szCs w:val="20"/>
                <w:lang w:val="en-NZ"/>
              </w:rPr>
              <w:t>,</w:t>
            </w:r>
            <w:r w:rsidRPr="00D8788E">
              <w:rPr>
                <w:rFonts w:ascii="宋体" w:cs="宋体" w:hint="eastAsia"/>
                <w:sz w:val="20"/>
                <w:szCs w:val="20"/>
                <w:lang w:val="zh-CN"/>
              </w:rPr>
              <w:t>你们愿不愿意和对方在一起</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我愿意</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我愿意</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是呀</w:t>
            </w:r>
            <w:r w:rsidRPr="00D8788E">
              <w:rPr>
                <w:sz w:val="20"/>
                <w:szCs w:val="20"/>
                <w:lang w:val="en-NZ"/>
              </w:rPr>
              <w:t>,</w:t>
            </w:r>
            <w:r w:rsidRPr="00D8788E">
              <w:rPr>
                <w:rFonts w:ascii="宋体" w:cs="宋体" w:hint="eastAsia"/>
                <w:sz w:val="20"/>
                <w:szCs w:val="20"/>
                <w:lang w:val="zh-CN"/>
              </w:rPr>
              <w:t>你们愿意</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戒指那</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哦</w:t>
            </w:r>
            <w:r w:rsidRPr="00D8788E">
              <w:rPr>
                <w:sz w:val="20"/>
                <w:szCs w:val="20"/>
                <w:lang w:val="en-NZ"/>
              </w:rPr>
              <w:t>,</w:t>
            </w:r>
            <w:r w:rsidRPr="00D8788E">
              <w:rPr>
                <w:rFonts w:ascii="宋体" w:cs="宋体" w:hint="eastAsia"/>
                <w:sz w:val="20"/>
                <w:szCs w:val="20"/>
                <w:lang w:val="zh-CN"/>
              </w:rPr>
              <w:t>废话</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现在交换戒指</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我们干得不错吧</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再一次</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我宣布你们为丈夫和妻子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现在再亲她一次</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我爱你</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而且我知道孩子的事</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什么孩子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我们的孩子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我们有孩子</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sz w:val="20"/>
                <w:szCs w:val="20"/>
                <w:lang w:val="en-NZ"/>
              </w:rPr>
              <w:t>Phoebe</w:t>
            </w:r>
            <w:r w:rsidRPr="00D8788E">
              <w:rPr>
                <w:rFonts w:ascii="宋体" w:cs="宋体" w:hint="eastAsia"/>
                <w:sz w:val="20"/>
                <w:szCs w:val="20"/>
                <w:lang w:val="zh-CN"/>
              </w:rPr>
              <w:t>在垃圾桶里找到你的怀孕测试器</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我没做过怀孕测试</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那是谁做的</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瞧他们</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他们就要有孩子了</w:t>
            </w:r>
            <w:r w:rsidRPr="00D8788E">
              <w:rPr>
                <w:sz w:val="20"/>
                <w:szCs w:val="20"/>
                <w:lang w:val="en-NZ"/>
              </w:rPr>
              <w:t>.</w:t>
            </w:r>
          </w:p>
          <w:p w:rsidR="00D8788E" w:rsidRPr="00D8788E" w:rsidRDefault="00D8788E" w:rsidP="00D8788E">
            <w:pPr>
              <w:autoSpaceDE w:val="0"/>
              <w:autoSpaceDN w:val="0"/>
              <w:adjustRightInd w:val="0"/>
              <w:rPr>
                <w:sz w:val="20"/>
                <w:szCs w:val="20"/>
                <w:lang w:val="en-NZ"/>
              </w:rPr>
            </w:pPr>
            <w:r w:rsidRPr="00D8788E">
              <w:rPr>
                <w:rFonts w:ascii="宋体" w:cs="宋体" w:hint="eastAsia"/>
                <w:sz w:val="20"/>
                <w:szCs w:val="20"/>
                <w:lang w:val="zh-CN"/>
              </w:rPr>
              <w:t>是呀</w:t>
            </w:r>
            <w:r w:rsidRPr="00D8788E">
              <w:rPr>
                <w:sz w:val="20"/>
                <w:szCs w:val="20"/>
                <w:lang w:val="en-NZ"/>
              </w:rPr>
              <w:t>.</w:t>
            </w:r>
          </w:p>
          <w:p w:rsidR="00D8788E" w:rsidRPr="00D8788E" w:rsidRDefault="00D8788E" w:rsidP="00D8788E">
            <w:pPr>
              <w:autoSpaceDE w:val="0"/>
              <w:autoSpaceDN w:val="0"/>
              <w:adjustRightInd w:val="0"/>
              <w:jc w:val="left"/>
              <w:rPr>
                <w:rFonts w:ascii="宋体" w:cs="宋体"/>
                <w:kern w:val="0"/>
                <w:sz w:val="20"/>
                <w:szCs w:val="20"/>
                <w:lang w:val="zh-CN"/>
              </w:rPr>
            </w:pPr>
          </w:p>
          <w:p w:rsidR="00D8788E" w:rsidRPr="00D8788E" w:rsidRDefault="00D8788E" w:rsidP="00D8788E">
            <w:pPr>
              <w:autoSpaceDE w:val="0"/>
              <w:autoSpaceDN w:val="0"/>
              <w:adjustRightInd w:val="0"/>
              <w:jc w:val="left"/>
              <w:rPr>
                <w:rFonts w:ascii="宋体" w:cs="宋体"/>
                <w:kern w:val="0"/>
                <w:sz w:val="20"/>
                <w:szCs w:val="20"/>
                <w:lang w:val="zh-CN"/>
              </w:rPr>
            </w:pP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A35B3" w:rsidRDefault="007A35B3" w:rsidP="007A35B3">
      <w:r>
        <w:separator/>
      </w:r>
    </w:p>
  </w:endnote>
  <w:endnote w:type="continuationSeparator" w:id="0">
    <w:p w:rsidR="007A35B3" w:rsidRDefault="007A35B3" w:rsidP="007A3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A35B3" w:rsidRDefault="007A35B3" w:rsidP="007A35B3">
      <w:r>
        <w:separator/>
      </w:r>
    </w:p>
  </w:footnote>
  <w:footnote w:type="continuationSeparator" w:id="0">
    <w:p w:rsidR="007A35B3" w:rsidRDefault="007A35B3" w:rsidP="007A35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12243"/>
    <w:rsid w:val="000C529C"/>
    <w:rsid w:val="002755A7"/>
    <w:rsid w:val="002A1D53"/>
    <w:rsid w:val="003409CE"/>
    <w:rsid w:val="004A29FE"/>
    <w:rsid w:val="0054694A"/>
    <w:rsid w:val="006474A5"/>
    <w:rsid w:val="0065043A"/>
    <w:rsid w:val="00655DE8"/>
    <w:rsid w:val="006B7B5A"/>
    <w:rsid w:val="007A0726"/>
    <w:rsid w:val="007A35B3"/>
    <w:rsid w:val="007F4026"/>
    <w:rsid w:val="008625AE"/>
    <w:rsid w:val="009B4A11"/>
    <w:rsid w:val="009C6E1D"/>
    <w:rsid w:val="00A07A5F"/>
    <w:rsid w:val="00A301F5"/>
    <w:rsid w:val="00A55C8D"/>
    <w:rsid w:val="00AC2EB5"/>
    <w:rsid w:val="00BB495E"/>
    <w:rsid w:val="00C46CD8"/>
    <w:rsid w:val="00D8788E"/>
    <w:rsid w:val="00EC05C6"/>
    <w:rsid w:val="00ED01E3"/>
    <w:rsid w:val="00F96FB2"/>
    <w:rsid w:val="00FC1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9D5C15C-6266-4C7B-9C4D-F6C351F4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A35B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A35B3"/>
    <w:rPr>
      <w:kern w:val="2"/>
      <w:sz w:val="18"/>
      <w:szCs w:val="18"/>
    </w:rPr>
  </w:style>
  <w:style w:type="paragraph" w:styleId="Footer">
    <w:name w:val="footer"/>
    <w:basedOn w:val="Normal"/>
    <w:link w:val="FooterChar"/>
    <w:rsid w:val="007A35B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A35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14059</Words>
  <Characters>40034</Characters>
  <Application>Microsoft Office Word</Application>
  <DocSecurity>0</DocSecurity>
  <Lines>1577</Lines>
  <Paragraphs>1288</Paragraphs>
  <ScaleCrop>false</ScaleCrop>
  <Company>shbs</Company>
  <LinksUpToDate>false</LinksUpToDate>
  <CharactersWithSpaces>46539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2025-09-16T01:41:00Z</dcterms:created>
  <dcterms:modified xsi:type="dcterms:W3CDTF">2025-09-16T01:41:00Z</dcterms:modified>
</cp:coreProperties>
</file>